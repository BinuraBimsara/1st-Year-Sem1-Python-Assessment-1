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F9305" w14:textId="77777777" w:rsidR="002E106E" w:rsidRPr="00A73ACA" w:rsidRDefault="002E106E" w:rsidP="002E106E">
      <w:pPr>
        <w:spacing w:after="0" w:line="360" w:lineRule="auto"/>
        <w:ind w:left="996"/>
        <w:jc w:val="both"/>
        <w:rPr>
          <w:rFonts w:ascii="Times New Roman" w:hAnsi="Times New Roman"/>
          <w:sz w:val="24"/>
        </w:rPr>
      </w:pPr>
    </w:p>
    <w:tbl>
      <w:tblPr>
        <w:tblStyle w:val="TableGrid0"/>
        <w:tblW w:w="8505" w:type="dxa"/>
        <w:tblInd w:w="496" w:type="dxa"/>
        <w:tblCellMar>
          <w:top w:w="112" w:type="dxa"/>
          <w:left w:w="70" w:type="dxa"/>
          <w:right w:w="217" w:type="dxa"/>
        </w:tblCellMar>
        <w:tblLook w:val="04A0" w:firstRow="1" w:lastRow="0" w:firstColumn="1" w:lastColumn="0" w:noHBand="0" w:noVBand="1"/>
      </w:tblPr>
      <w:tblGrid>
        <w:gridCol w:w="2986"/>
        <w:gridCol w:w="5519"/>
      </w:tblGrid>
      <w:tr w:rsidR="002E106E" w:rsidRPr="00A73ACA" w14:paraId="30060D22" w14:textId="77777777" w:rsidTr="002E106E">
        <w:trPr>
          <w:trHeight w:val="625"/>
        </w:trPr>
        <w:tc>
          <w:tcPr>
            <w:tcW w:w="8505" w:type="dxa"/>
            <w:gridSpan w:val="2"/>
            <w:tcBorders>
              <w:top w:val="single" w:sz="8" w:space="0" w:color="000000"/>
              <w:left w:val="single" w:sz="8" w:space="0" w:color="000000"/>
              <w:bottom w:val="single" w:sz="8" w:space="0" w:color="000000"/>
              <w:right w:val="single" w:sz="8" w:space="0" w:color="000000"/>
            </w:tcBorders>
            <w:vAlign w:val="center"/>
          </w:tcPr>
          <w:p w14:paraId="1E07E5C2" w14:textId="77777777" w:rsidR="002E106E" w:rsidRPr="00A73ACA" w:rsidRDefault="002E106E" w:rsidP="00F47B32">
            <w:pPr>
              <w:spacing w:line="360" w:lineRule="auto"/>
              <w:jc w:val="both"/>
              <w:rPr>
                <w:rFonts w:ascii="Times New Roman" w:hAnsi="Times New Roman"/>
              </w:rPr>
            </w:pPr>
            <w:r w:rsidRPr="00A73ACA">
              <w:rPr>
                <w:rFonts w:ascii="Times New Roman" w:eastAsia="Arial" w:hAnsi="Times New Roman"/>
                <w:b/>
              </w:rPr>
              <w:t xml:space="preserve">4COSC001W: Software Development I – Coursework specification (2024/25)  </w:t>
            </w:r>
          </w:p>
        </w:tc>
      </w:tr>
      <w:tr w:rsidR="002E106E" w:rsidRPr="00A73ACA" w14:paraId="3A926A76" w14:textId="77777777" w:rsidTr="002E106E">
        <w:trPr>
          <w:trHeight w:val="535"/>
        </w:trPr>
        <w:tc>
          <w:tcPr>
            <w:tcW w:w="2986" w:type="dxa"/>
            <w:tcBorders>
              <w:top w:val="single" w:sz="8" w:space="0" w:color="000000"/>
              <w:left w:val="single" w:sz="8" w:space="0" w:color="000000"/>
              <w:bottom w:val="single" w:sz="8" w:space="0" w:color="000000"/>
              <w:right w:val="single" w:sz="8" w:space="0" w:color="000000"/>
            </w:tcBorders>
          </w:tcPr>
          <w:p w14:paraId="73329A07" w14:textId="77777777" w:rsidR="002E106E" w:rsidRPr="00A73ACA" w:rsidRDefault="002E106E" w:rsidP="00F47B32">
            <w:pPr>
              <w:spacing w:line="360" w:lineRule="auto"/>
              <w:ind w:left="130"/>
              <w:jc w:val="both"/>
              <w:rPr>
                <w:rFonts w:ascii="Times New Roman" w:hAnsi="Times New Roman"/>
              </w:rPr>
            </w:pPr>
            <w:r w:rsidRPr="00A73ACA">
              <w:rPr>
                <w:rFonts w:ascii="Times New Roman" w:hAnsi="Times New Roman"/>
              </w:rPr>
              <w:t xml:space="preserve">Module leader  </w:t>
            </w:r>
          </w:p>
        </w:tc>
        <w:tc>
          <w:tcPr>
            <w:tcW w:w="5519" w:type="dxa"/>
            <w:tcBorders>
              <w:top w:val="single" w:sz="8" w:space="0" w:color="000000"/>
              <w:left w:val="single" w:sz="8" w:space="0" w:color="000000"/>
              <w:bottom w:val="single" w:sz="8" w:space="0" w:color="000000"/>
              <w:right w:val="single" w:sz="8" w:space="0" w:color="000000"/>
            </w:tcBorders>
          </w:tcPr>
          <w:p w14:paraId="774C0616" w14:textId="29BE140B" w:rsidR="002E106E" w:rsidRPr="00A73ACA" w:rsidRDefault="002E106E" w:rsidP="00906ED0">
            <w:pPr>
              <w:spacing w:line="360" w:lineRule="auto"/>
              <w:ind w:left="115"/>
              <w:rPr>
                <w:rFonts w:ascii="Times New Roman" w:hAnsi="Times New Roman"/>
              </w:rPr>
            </w:pPr>
            <w:r w:rsidRPr="00A73ACA">
              <w:rPr>
                <w:rFonts w:ascii="Times New Roman" w:hAnsi="Times New Roman"/>
              </w:rPr>
              <w:t>Guhanathan</w:t>
            </w:r>
            <w:r w:rsidR="00906ED0">
              <w:rPr>
                <w:rFonts w:ascii="Times New Roman" w:hAnsi="Times New Roman"/>
              </w:rPr>
              <w:t xml:space="preserve"> </w:t>
            </w:r>
            <w:r w:rsidRPr="00A73ACA">
              <w:rPr>
                <w:rFonts w:ascii="Times New Roman" w:hAnsi="Times New Roman"/>
              </w:rPr>
              <w:t>Poravi (P.Guganathan@westminster.ac.uk)</w:t>
            </w:r>
          </w:p>
        </w:tc>
      </w:tr>
      <w:tr w:rsidR="002E106E" w:rsidRPr="00A73ACA" w14:paraId="33634DE3" w14:textId="77777777" w:rsidTr="002E106E">
        <w:trPr>
          <w:trHeight w:val="500"/>
        </w:trPr>
        <w:tc>
          <w:tcPr>
            <w:tcW w:w="2986" w:type="dxa"/>
            <w:tcBorders>
              <w:top w:val="single" w:sz="8" w:space="0" w:color="000000"/>
              <w:left w:val="single" w:sz="8" w:space="0" w:color="000000"/>
              <w:bottom w:val="single" w:sz="8" w:space="0" w:color="000000"/>
              <w:right w:val="single" w:sz="8" w:space="0" w:color="000000"/>
            </w:tcBorders>
            <w:vAlign w:val="center"/>
          </w:tcPr>
          <w:p w14:paraId="1E0AFD12" w14:textId="77777777" w:rsidR="002E106E" w:rsidRPr="00A73ACA" w:rsidRDefault="002E106E" w:rsidP="00F47B32">
            <w:pPr>
              <w:spacing w:line="360" w:lineRule="auto"/>
              <w:ind w:left="120"/>
              <w:jc w:val="both"/>
              <w:rPr>
                <w:rFonts w:ascii="Times New Roman" w:hAnsi="Times New Roman"/>
              </w:rPr>
            </w:pPr>
            <w:r w:rsidRPr="00A73ACA">
              <w:rPr>
                <w:rFonts w:ascii="Times New Roman" w:hAnsi="Times New Roman"/>
              </w:rPr>
              <w:t xml:space="preserve">Weighting:  </w:t>
            </w:r>
          </w:p>
        </w:tc>
        <w:tc>
          <w:tcPr>
            <w:tcW w:w="5519" w:type="dxa"/>
            <w:tcBorders>
              <w:top w:val="single" w:sz="8" w:space="0" w:color="000000"/>
              <w:left w:val="single" w:sz="8" w:space="0" w:color="000000"/>
              <w:bottom w:val="single" w:sz="8" w:space="0" w:color="000000"/>
              <w:right w:val="single" w:sz="8" w:space="0" w:color="000000"/>
            </w:tcBorders>
            <w:vAlign w:val="center"/>
          </w:tcPr>
          <w:p w14:paraId="269B6AF7" w14:textId="77777777" w:rsidR="002E106E" w:rsidRPr="00A73ACA" w:rsidRDefault="002E106E" w:rsidP="00F47B32">
            <w:pPr>
              <w:spacing w:line="360" w:lineRule="auto"/>
              <w:ind w:left="120"/>
              <w:jc w:val="both"/>
              <w:rPr>
                <w:rFonts w:ascii="Times New Roman" w:hAnsi="Times New Roman"/>
              </w:rPr>
            </w:pPr>
            <w:r w:rsidRPr="00A73ACA">
              <w:rPr>
                <w:rFonts w:ascii="Times New Roman" w:hAnsi="Times New Roman"/>
              </w:rPr>
              <w:t xml:space="preserve">50% </w:t>
            </w:r>
          </w:p>
        </w:tc>
      </w:tr>
      <w:tr w:rsidR="002E106E" w:rsidRPr="00A73ACA" w14:paraId="0CC4399A" w14:textId="77777777" w:rsidTr="002E106E">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03AFD43C" w14:textId="77777777" w:rsidR="002E106E" w:rsidRPr="00A73ACA" w:rsidRDefault="002E106E" w:rsidP="00F47B32">
            <w:pPr>
              <w:spacing w:line="360" w:lineRule="auto"/>
              <w:ind w:left="120"/>
              <w:jc w:val="both"/>
              <w:rPr>
                <w:rFonts w:ascii="Times New Roman" w:hAnsi="Times New Roman"/>
              </w:rPr>
            </w:pPr>
            <w:r w:rsidRPr="00A73ACA">
              <w:rPr>
                <w:rFonts w:ascii="Times New Roman" w:hAnsi="Times New Roman"/>
              </w:rPr>
              <w:t xml:space="preserve">Qualifying mark:  </w:t>
            </w:r>
          </w:p>
        </w:tc>
        <w:tc>
          <w:tcPr>
            <w:tcW w:w="5519" w:type="dxa"/>
            <w:tcBorders>
              <w:top w:val="single" w:sz="8" w:space="0" w:color="000000"/>
              <w:left w:val="single" w:sz="8" w:space="0" w:color="000000"/>
              <w:bottom w:val="single" w:sz="8" w:space="0" w:color="000000"/>
              <w:right w:val="single" w:sz="8" w:space="0" w:color="000000"/>
            </w:tcBorders>
            <w:vAlign w:val="center"/>
          </w:tcPr>
          <w:p w14:paraId="0B6DC250" w14:textId="77777777" w:rsidR="002E106E" w:rsidRPr="00A73ACA" w:rsidRDefault="002E106E" w:rsidP="00F47B32">
            <w:pPr>
              <w:spacing w:line="360" w:lineRule="auto"/>
              <w:ind w:left="120"/>
              <w:jc w:val="both"/>
              <w:rPr>
                <w:rFonts w:ascii="Times New Roman" w:hAnsi="Times New Roman"/>
              </w:rPr>
            </w:pPr>
            <w:r w:rsidRPr="00A73ACA">
              <w:rPr>
                <w:rFonts w:ascii="Times New Roman" w:hAnsi="Times New Roman"/>
              </w:rPr>
              <w:t xml:space="preserve">30% </w:t>
            </w:r>
          </w:p>
        </w:tc>
      </w:tr>
      <w:tr w:rsidR="002E106E" w:rsidRPr="00A73ACA" w14:paraId="75E6D90C" w14:textId="77777777" w:rsidTr="002E106E">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5EE287CF" w14:textId="77777777" w:rsidR="002E106E" w:rsidRPr="00A73ACA" w:rsidRDefault="002E106E" w:rsidP="00F47B32">
            <w:pPr>
              <w:spacing w:line="360" w:lineRule="auto"/>
              <w:ind w:left="130"/>
              <w:jc w:val="both"/>
              <w:rPr>
                <w:rFonts w:ascii="Times New Roman" w:hAnsi="Times New Roman"/>
              </w:rPr>
            </w:pPr>
            <w:r w:rsidRPr="00A73ACA">
              <w:rPr>
                <w:rFonts w:ascii="Times New Roman" w:hAnsi="Times New Roman"/>
              </w:rPr>
              <w:t xml:space="preserve">Description:  </w:t>
            </w:r>
          </w:p>
        </w:tc>
        <w:tc>
          <w:tcPr>
            <w:tcW w:w="5519" w:type="dxa"/>
            <w:tcBorders>
              <w:top w:val="single" w:sz="8" w:space="0" w:color="000000"/>
              <w:left w:val="single" w:sz="8" w:space="0" w:color="000000"/>
              <w:bottom w:val="single" w:sz="8" w:space="0" w:color="000000"/>
              <w:right w:val="single" w:sz="8" w:space="0" w:color="000000"/>
            </w:tcBorders>
            <w:vAlign w:val="center"/>
          </w:tcPr>
          <w:p w14:paraId="3380F940" w14:textId="77777777" w:rsidR="002E106E" w:rsidRPr="00A73ACA" w:rsidRDefault="002E106E" w:rsidP="00F47B32">
            <w:pPr>
              <w:spacing w:line="360" w:lineRule="auto"/>
              <w:ind w:left="120"/>
              <w:jc w:val="both"/>
              <w:rPr>
                <w:rFonts w:ascii="Times New Roman" w:hAnsi="Times New Roman"/>
              </w:rPr>
            </w:pPr>
            <w:r w:rsidRPr="00A73ACA">
              <w:rPr>
                <w:rFonts w:ascii="Times New Roman" w:hAnsi="Times New Roman"/>
              </w:rPr>
              <w:t xml:space="preserve">Coursework </w:t>
            </w:r>
          </w:p>
        </w:tc>
      </w:tr>
      <w:tr w:rsidR="002E106E" w:rsidRPr="00A73ACA" w14:paraId="002D15F9" w14:textId="77777777" w:rsidTr="002E106E">
        <w:trPr>
          <w:trHeight w:val="2531"/>
        </w:trPr>
        <w:tc>
          <w:tcPr>
            <w:tcW w:w="2986" w:type="dxa"/>
            <w:tcBorders>
              <w:top w:val="single" w:sz="8" w:space="0" w:color="000000"/>
              <w:left w:val="single" w:sz="8" w:space="0" w:color="000000"/>
              <w:bottom w:val="single" w:sz="8" w:space="0" w:color="000000"/>
              <w:right w:val="single" w:sz="8" w:space="0" w:color="000000"/>
            </w:tcBorders>
          </w:tcPr>
          <w:p w14:paraId="3421A888" w14:textId="77777777" w:rsidR="002E106E" w:rsidRPr="00A73ACA" w:rsidRDefault="002E106E" w:rsidP="00F47B32">
            <w:pPr>
              <w:spacing w:line="360" w:lineRule="auto"/>
              <w:ind w:left="115" w:right="341" w:firstLine="15"/>
              <w:jc w:val="both"/>
              <w:rPr>
                <w:rFonts w:ascii="Times New Roman" w:hAnsi="Times New Roman"/>
              </w:rPr>
            </w:pPr>
            <w:r w:rsidRPr="00A73ACA">
              <w:rPr>
                <w:rFonts w:ascii="Times New Roman" w:hAnsi="Times New Roman"/>
              </w:rPr>
              <w:t xml:space="preserve">Learning Outcomes   Covered in this   Assignment: </w:t>
            </w:r>
          </w:p>
        </w:tc>
        <w:tc>
          <w:tcPr>
            <w:tcW w:w="5519" w:type="dxa"/>
            <w:tcBorders>
              <w:top w:val="single" w:sz="8" w:space="0" w:color="000000"/>
              <w:left w:val="single" w:sz="8" w:space="0" w:color="000000"/>
              <w:bottom w:val="single" w:sz="8" w:space="0" w:color="000000"/>
              <w:right w:val="single" w:sz="8" w:space="0" w:color="000000"/>
            </w:tcBorders>
          </w:tcPr>
          <w:p w14:paraId="0A4B36F6" w14:textId="77777777" w:rsidR="002E106E" w:rsidRPr="00A73ACA" w:rsidRDefault="002E106E" w:rsidP="00F47B32">
            <w:pPr>
              <w:spacing w:after="110" w:line="360" w:lineRule="auto"/>
              <w:ind w:left="110"/>
              <w:jc w:val="both"/>
              <w:rPr>
                <w:rFonts w:ascii="Times New Roman" w:hAnsi="Times New Roman"/>
              </w:rPr>
            </w:pPr>
            <w:r w:rsidRPr="00A73ACA">
              <w:rPr>
                <w:rFonts w:ascii="Times New Roman" w:hAnsi="Times New Roman"/>
              </w:rPr>
              <w:t xml:space="preserve">The coursework rationale is:  </w:t>
            </w:r>
          </w:p>
          <w:p w14:paraId="02882EC6" w14:textId="77777777" w:rsidR="002E106E" w:rsidRPr="00A73ACA" w:rsidRDefault="002E106E" w:rsidP="00F47B32">
            <w:pPr>
              <w:spacing w:after="134" w:line="360" w:lineRule="auto"/>
              <w:ind w:left="685" w:right="177" w:hanging="510"/>
              <w:jc w:val="both"/>
              <w:rPr>
                <w:rFonts w:ascii="Times New Roman" w:hAnsi="Times New Roman"/>
              </w:rPr>
            </w:pPr>
            <w:r w:rsidRPr="00A73ACA">
              <w:rPr>
                <w:rFonts w:ascii="Times New Roman" w:hAnsi="Times New Roman"/>
              </w:rPr>
              <w:t xml:space="preserve">LO1 Analyse specific problems and design their solutions by applying appropriate algorithmic techniques;  </w:t>
            </w:r>
          </w:p>
          <w:p w14:paraId="3D770645" w14:textId="77777777" w:rsidR="002E106E" w:rsidRPr="00A73ACA" w:rsidRDefault="002E106E" w:rsidP="00F47B32">
            <w:pPr>
              <w:spacing w:after="130" w:line="360" w:lineRule="auto"/>
              <w:ind w:left="690" w:hanging="565"/>
              <w:jc w:val="both"/>
              <w:rPr>
                <w:rFonts w:ascii="Times New Roman" w:hAnsi="Times New Roman"/>
              </w:rPr>
            </w:pPr>
            <w:r w:rsidRPr="00A73ACA">
              <w:rPr>
                <w:rFonts w:ascii="Times New Roman" w:hAnsi="Times New Roman"/>
              </w:rPr>
              <w:t xml:space="preserve">LO2 Apply programming concepts to implement solutions in the taught programming language;  </w:t>
            </w:r>
          </w:p>
          <w:p w14:paraId="1A386295" w14:textId="77777777" w:rsidR="002E106E" w:rsidRPr="00A73ACA" w:rsidRDefault="002E106E" w:rsidP="00F47B32">
            <w:pPr>
              <w:spacing w:after="115" w:line="360" w:lineRule="auto"/>
              <w:ind w:left="125"/>
              <w:jc w:val="both"/>
              <w:rPr>
                <w:rFonts w:ascii="Times New Roman" w:hAnsi="Times New Roman"/>
              </w:rPr>
            </w:pPr>
            <w:r w:rsidRPr="00A73ACA">
              <w:rPr>
                <w:rFonts w:ascii="Times New Roman" w:hAnsi="Times New Roman"/>
              </w:rPr>
              <w:t xml:space="preserve">LO3 Implement and manipulate simple data structures;  </w:t>
            </w:r>
          </w:p>
          <w:p w14:paraId="002AACA0" w14:textId="77777777" w:rsidR="002E106E" w:rsidRPr="00A73ACA" w:rsidRDefault="002E106E" w:rsidP="00F47B32">
            <w:pPr>
              <w:spacing w:line="360" w:lineRule="auto"/>
              <w:ind w:left="685" w:right="248" w:hanging="560"/>
              <w:jc w:val="both"/>
              <w:rPr>
                <w:rFonts w:ascii="Times New Roman" w:hAnsi="Times New Roman"/>
              </w:rPr>
            </w:pPr>
            <w:r w:rsidRPr="00A73ACA">
              <w:rPr>
                <w:rFonts w:ascii="Times New Roman" w:hAnsi="Times New Roman"/>
              </w:rPr>
              <w:t xml:space="preserve">LO4 Use an integrated development environment to create programs to satisfy a simple specification. </w:t>
            </w:r>
          </w:p>
        </w:tc>
      </w:tr>
      <w:tr w:rsidR="002E106E" w:rsidRPr="00A73ACA" w14:paraId="438AB4F1" w14:textId="77777777" w:rsidTr="002E106E">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5CB0AC80" w14:textId="77777777" w:rsidR="002E106E" w:rsidRPr="00A73ACA" w:rsidRDefault="002E106E" w:rsidP="00F47B32">
            <w:pPr>
              <w:spacing w:line="360" w:lineRule="auto"/>
              <w:ind w:left="130"/>
              <w:jc w:val="both"/>
              <w:rPr>
                <w:rFonts w:ascii="Times New Roman" w:hAnsi="Times New Roman"/>
              </w:rPr>
            </w:pPr>
            <w:r w:rsidRPr="00A73ACA">
              <w:rPr>
                <w:rFonts w:ascii="Times New Roman" w:hAnsi="Times New Roman"/>
              </w:rPr>
              <w:t xml:space="preserve">Handed Out:  </w:t>
            </w:r>
          </w:p>
        </w:tc>
        <w:tc>
          <w:tcPr>
            <w:tcW w:w="5519" w:type="dxa"/>
            <w:tcBorders>
              <w:top w:val="single" w:sz="8" w:space="0" w:color="000000"/>
              <w:left w:val="single" w:sz="8" w:space="0" w:color="000000"/>
              <w:bottom w:val="single" w:sz="8" w:space="0" w:color="000000"/>
              <w:right w:val="single" w:sz="8" w:space="0" w:color="000000"/>
            </w:tcBorders>
            <w:vAlign w:val="center"/>
          </w:tcPr>
          <w:p w14:paraId="00D697D0" w14:textId="7F282726" w:rsidR="002E106E" w:rsidRPr="00A73ACA" w:rsidRDefault="002E106E" w:rsidP="00F47B32">
            <w:pPr>
              <w:spacing w:line="360" w:lineRule="auto"/>
              <w:ind w:left="125"/>
              <w:jc w:val="both"/>
              <w:rPr>
                <w:rFonts w:ascii="Times New Roman" w:hAnsi="Times New Roman"/>
              </w:rPr>
            </w:pPr>
            <w:r w:rsidRPr="00A73ACA">
              <w:rPr>
                <w:rFonts w:ascii="Times New Roman" w:hAnsi="Times New Roman"/>
              </w:rPr>
              <w:t>Tuesday 19</w:t>
            </w:r>
            <w:r w:rsidRPr="00A73ACA">
              <w:rPr>
                <w:rFonts w:ascii="Times New Roman" w:hAnsi="Times New Roman"/>
                <w:vertAlign w:val="superscript"/>
              </w:rPr>
              <w:t>th</w:t>
            </w:r>
            <w:r w:rsidRPr="00A73ACA">
              <w:rPr>
                <w:rFonts w:ascii="Times New Roman" w:hAnsi="Times New Roman"/>
              </w:rPr>
              <w:t xml:space="preserve"> </w:t>
            </w:r>
            <w:r>
              <w:rPr>
                <w:rFonts w:ascii="Times New Roman" w:hAnsi="Times New Roman"/>
              </w:rPr>
              <w:t>Feb</w:t>
            </w:r>
            <w:r w:rsidRPr="00A73ACA">
              <w:rPr>
                <w:rFonts w:ascii="Times New Roman" w:hAnsi="Times New Roman"/>
              </w:rPr>
              <w:t xml:space="preserve"> 202</w:t>
            </w:r>
            <w:r>
              <w:rPr>
                <w:rFonts w:ascii="Times New Roman" w:hAnsi="Times New Roman"/>
              </w:rPr>
              <w:t>5</w:t>
            </w:r>
          </w:p>
        </w:tc>
      </w:tr>
      <w:tr w:rsidR="002E106E" w:rsidRPr="00A73ACA" w14:paraId="7FAA9197" w14:textId="77777777" w:rsidTr="002E106E">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3B4C6C1A" w14:textId="77777777" w:rsidR="002E106E" w:rsidRPr="00A73ACA" w:rsidRDefault="002E106E" w:rsidP="00F47B32">
            <w:pPr>
              <w:spacing w:line="360" w:lineRule="auto"/>
              <w:ind w:left="130"/>
              <w:jc w:val="both"/>
              <w:rPr>
                <w:rFonts w:ascii="Times New Roman" w:hAnsi="Times New Roman"/>
              </w:rPr>
            </w:pPr>
            <w:r w:rsidRPr="00A73ACA">
              <w:rPr>
                <w:rFonts w:ascii="Times New Roman" w:hAnsi="Times New Roman"/>
              </w:rPr>
              <w:t xml:space="preserve">Due Date:  </w:t>
            </w:r>
          </w:p>
        </w:tc>
        <w:tc>
          <w:tcPr>
            <w:tcW w:w="5519" w:type="dxa"/>
            <w:tcBorders>
              <w:top w:val="single" w:sz="8" w:space="0" w:color="000000"/>
              <w:left w:val="single" w:sz="8" w:space="0" w:color="000000"/>
              <w:bottom w:val="single" w:sz="8" w:space="0" w:color="000000"/>
              <w:right w:val="single" w:sz="8" w:space="0" w:color="000000"/>
            </w:tcBorders>
            <w:vAlign w:val="center"/>
          </w:tcPr>
          <w:p w14:paraId="7DDBEB9F" w14:textId="77777777" w:rsidR="002E106E" w:rsidRPr="00A73ACA" w:rsidRDefault="002E106E" w:rsidP="00F47B32">
            <w:pPr>
              <w:spacing w:line="360" w:lineRule="auto"/>
              <w:ind w:left="120"/>
              <w:jc w:val="both"/>
              <w:rPr>
                <w:rFonts w:ascii="Times New Roman" w:eastAsia="Open Sans" w:hAnsi="Times New Roman"/>
                <w:color w:val="046EF6"/>
              </w:rPr>
            </w:pPr>
            <w:r w:rsidRPr="00A73ACA">
              <w:rPr>
                <w:rFonts w:ascii="Times New Roman" w:eastAsia="Open Sans" w:hAnsi="Times New Roman"/>
                <w:b/>
                <w:color w:val="046EF6"/>
              </w:rPr>
              <w:t>Coursework Deadline</w:t>
            </w:r>
            <w:r w:rsidRPr="00A73ACA">
              <w:rPr>
                <w:rFonts w:ascii="Times New Roman" w:eastAsia="Open Sans" w:hAnsi="Times New Roman"/>
                <w:color w:val="046EF6"/>
              </w:rPr>
              <w:t xml:space="preserve">: </w:t>
            </w:r>
          </w:p>
          <w:p w14:paraId="78EB2C38" w14:textId="3C091E42" w:rsidR="002E106E" w:rsidRPr="00A73ACA" w:rsidRDefault="002E106E" w:rsidP="00F47B32">
            <w:pPr>
              <w:spacing w:line="360" w:lineRule="auto"/>
              <w:ind w:left="120"/>
              <w:jc w:val="both"/>
              <w:rPr>
                <w:rFonts w:ascii="Times New Roman" w:eastAsia="Open Sans" w:hAnsi="Times New Roman"/>
              </w:rPr>
            </w:pPr>
            <w:r>
              <w:rPr>
                <w:rFonts w:ascii="Times New Roman" w:eastAsia="Open Sans" w:hAnsi="Times New Roman"/>
                <w:color w:val="FF0000"/>
              </w:rPr>
              <w:t>Stage 01 and 02</w:t>
            </w:r>
            <w:r w:rsidRPr="00A73ACA">
              <w:rPr>
                <w:rFonts w:ascii="Times New Roman" w:eastAsia="Open Sans" w:hAnsi="Times New Roman"/>
                <w:color w:val="FF0000"/>
              </w:rPr>
              <w:t xml:space="preserve"> </w:t>
            </w:r>
            <w:r>
              <w:rPr>
                <w:rFonts w:ascii="Times New Roman" w:eastAsia="Open Sans" w:hAnsi="Times New Roman"/>
                <w:color w:val="FF0000"/>
              </w:rPr>
              <w:t xml:space="preserve">– Thursday 27th Mar </w:t>
            </w:r>
            <w:r w:rsidRPr="00A73ACA">
              <w:rPr>
                <w:rFonts w:ascii="Times New Roman" w:eastAsia="Open Sans" w:hAnsi="Times New Roman"/>
                <w:color w:val="FF0000"/>
              </w:rPr>
              <w:t>202</w:t>
            </w:r>
            <w:r>
              <w:rPr>
                <w:rFonts w:ascii="Times New Roman" w:eastAsia="Open Sans" w:hAnsi="Times New Roman"/>
                <w:color w:val="FF0000"/>
              </w:rPr>
              <w:t>5</w:t>
            </w:r>
            <w:r w:rsidRPr="00A73ACA">
              <w:rPr>
                <w:rFonts w:ascii="Times New Roman" w:eastAsia="Open Sans" w:hAnsi="Times New Roman"/>
                <w:color w:val="FF0000"/>
              </w:rPr>
              <w:t xml:space="preserve"> </w:t>
            </w:r>
            <w:r w:rsidRPr="00A73ACA">
              <w:rPr>
                <w:rFonts w:ascii="Times New Roman" w:eastAsia="Open Sans" w:hAnsi="Times New Roman"/>
                <w:b/>
              </w:rPr>
              <w:t xml:space="preserve">BEFORE </w:t>
            </w:r>
            <w:r w:rsidRPr="00A73ACA">
              <w:rPr>
                <w:rFonts w:ascii="Times New Roman" w:eastAsia="Open Sans" w:hAnsi="Times New Roman"/>
              </w:rPr>
              <w:t xml:space="preserve">1:00 pm </w:t>
            </w:r>
          </w:p>
          <w:p w14:paraId="3F2EC635" w14:textId="77777777" w:rsidR="002E106E" w:rsidRDefault="002E106E" w:rsidP="00F47B32">
            <w:pPr>
              <w:spacing w:line="360" w:lineRule="auto"/>
              <w:ind w:left="120"/>
              <w:jc w:val="both"/>
              <w:rPr>
                <w:rFonts w:ascii="Times New Roman" w:eastAsia="Open Sans" w:hAnsi="Times New Roman"/>
                <w:color w:val="FF0000"/>
              </w:rPr>
            </w:pPr>
            <w:r>
              <w:rPr>
                <w:rFonts w:ascii="Times New Roman" w:eastAsia="Open Sans" w:hAnsi="Times New Roman"/>
                <w:color w:val="FF0000"/>
              </w:rPr>
              <w:t>Stage 03 and 04</w:t>
            </w:r>
            <w:r w:rsidRPr="00A73ACA">
              <w:rPr>
                <w:rFonts w:ascii="Times New Roman" w:eastAsia="Open Sans" w:hAnsi="Times New Roman"/>
                <w:color w:val="FF0000"/>
              </w:rPr>
              <w:t xml:space="preserve"> – </w:t>
            </w:r>
            <w:r>
              <w:rPr>
                <w:rFonts w:ascii="Times New Roman" w:eastAsia="Open Sans" w:hAnsi="Times New Roman"/>
                <w:color w:val="FF0000"/>
              </w:rPr>
              <w:t>Monday</w:t>
            </w:r>
            <w:r w:rsidRPr="00A73ACA">
              <w:rPr>
                <w:rFonts w:ascii="Times New Roman" w:eastAsia="Open Sans" w:hAnsi="Times New Roman"/>
                <w:color w:val="FF0000"/>
              </w:rPr>
              <w:t xml:space="preserve"> </w:t>
            </w:r>
            <w:r>
              <w:rPr>
                <w:rFonts w:ascii="Times New Roman" w:eastAsia="Open Sans" w:hAnsi="Times New Roman"/>
                <w:color w:val="FF0000"/>
              </w:rPr>
              <w:t xml:space="preserve">21st Apr </w:t>
            </w:r>
            <w:r w:rsidRPr="00A73ACA">
              <w:rPr>
                <w:rFonts w:ascii="Times New Roman" w:eastAsia="Open Sans" w:hAnsi="Times New Roman"/>
                <w:color w:val="FF0000"/>
              </w:rPr>
              <w:t>202</w:t>
            </w:r>
            <w:r>
              <w:rPr>
                <w:rFonts w:ascii="Times New Roman" w:eastAsia="Open Sans" w:hAnsi="Times New Roman"/>
                <w:color w:val="FF0000"/>
              </w:rPr>
              <w:t>5</w:t>
            </w:r>
            <w:r w:rsidRPr="00A73ACA">
              <w:rPr>
                <w:rFonts w:ascii="Times New Roman" w:eastAsia="Open Sans" w:hAnsi="Times New Roman"/>
                <w:color w:val="FF0000"/>
              </w:rPr>
              <w:t xml:space="preserve"> </w:t>
            </w:r>
          </w:p>
          <w:p w14:paraId="710C4B1D" w14:textId="5962D268" w:rsidR="002E106E" w:rsidRPr="00A73ACA" w:rsidRDefault="002E106E" w:rsidP="00F47B32">
            <w:pPr>
              <w:spacing w:line="360" w:lineRule="auto"/>
              <w:ind w:left="120"/>
              <w:jc w:val="both"/>
              <w:rPr>
                <w:rFonts w:ascii="Times New Roman" w:hAnsi="Times New Roman"/>
              </w:rPr>
            </w:pPr>
            <w:r w:rsidRPr="00A73ACA">
              <w:rPr>
                <w:rFonts w:ascii="Times New Roman" w:eastAsia="Open Sans" w:hAnsi="Times New Roman"/>
                <w:b/>
              </w:rPr>
              <w:t>BEFORE</w:t>
            </w:r>
            <w:r w:rsidRPr="00A73ACA">
              <w:rPr>
                <w:rFonts w:ascii="Times New Roman" w:eastAsia="Open Sans" w:hAnsi="Times New Roman"/>
                <w:color w:val="FF0000"/>
              </w:rPr>
              <w:t xml:space="preserve"> </w:t>
            </w:r>
            <w:r w:rsidRPr="00A73ACA">
              <w:rPr>
                <w:rFonts w:ascii="Times New Roman" w:eastAsia="Open Sans" w:hAnsi="Times New Roman"/>
                <w:bCs/>
              </w:rPr>
              <w:t>1:00pm</w:t>
            </w:r>
          </w:p>
        </w:tc>
      </w:tr>
      <w:tr w:rsidR="002E106E" w:rsidRPr="00A73ACA" w14:paraId="1257F751" w14:textId="77777777" w:rsidTr="002E106E">
        <w:trPr>
          <w:trHeight w:val="1390"/>
        </w:trPr>
        <w:tc>
          <w:tcPr>
            <w:tcW w:w="2986" w:type="dxa"/>
            <w:tcBorders>
              <w:top w:val="single" w:sz="8" w:space="0" w:color="000000"/>
              <w:left w:val="single" w:sz="8" w:space="0" w:color="000000"/>
              <w:bottom w:val="single" w:sz="8" w:space="0" w:color="000000"/>
              <w:right w:val="single" w:sz="8" w:space="0" w:color="000000"/>
            </w:tcBorders>
          </w:tcPr>
          <w:p w14:paraId="4DA04A03" w14:textId="77777777" w:rsidR="002E106E" w:rsidRPr="00A73ACA" w:rsidRDefault="002E106E" w:rsidP="00F47B32">
            <w:pPr>
              <w:spacing w:line="360" w:lineRule="auto"/>
              <w:ind w:left="130"/>
              <w:jc w:val="both"/>
              <w:rPr>
                <w:rFonts w:ascii="Times New Roman" w:hAnsi="Times New Roman"/>
              </w:rPr>
            </w:pPr>
            <w:r w:rsidRPr="00A73ACA">
              <w:rPr>
                <w:rFonts w:ascii="Times New Roman" w:hAnsi="Times New Roman"/>
              </w:rPr>
              <w:lastRenderedPageBreak/>
              <w:t xml:space="preserve">Expected deliverables:  </w:t>
            </w:r>
          </w:p>
        </w:tc>
        <w:tc>
          <w:tcPr>
            <w:tcW w:w="5519" w:type="dxa"/>
            <w:tcBorders>
              <w:top w:val="single" w:sz="8" w:space="0" w:color="000000"/>
              <w:left w:val="single" w:sz="8" w:space="0" w:color="000000"/>
              <w:bottom w:val="single" w:sz="8" w:space="0" w:color="000000"/>
              <w:right w:val="single" w:sz="8" w:space="0" w:color="000000"/>
            </w:tcBorders>
          </w:tcPr>
          <w:p w14:paraId="19442E2F" w14:textId="77777777" w:rsidR="002E106E" w:rsidRPr="00A73ACA" w:rsidRDefault="002E106E" w:rsidP="002E106E">
            <w:pPr>
              <w:numPr>
                <w:ilvl w:val="0"/>
                <w:numId w:val="28"/>
              </w:numPr>
              <w:spacing w:after="30" w:line="360" w:lineRule="auto"/>
              <w:ind w:hanging="205"/>
              <w:jc w:val="both"/>
              <w:rPr>
                <w:rFonts w:ascii="Times New Roman" w:hAnsi="Times New Roman"/>
              </w:rPr>
            </w:pPr>
            <w:r w:rsidRPr="00A73ACA">
              <w:rPr>
                <w:rFonts w:ascii="Times New Roman" w:hAnsi="Times New Roman"/>
              </w:rPr>
              <w:t xml:space="preserve">Submit your Python program code  </w:t>
            </w:r>
          </w:p>
          <w:p w14:paraId="67AC736D" w14:textId="77777777" w:rsidR="002E106E" w:rsidRPr="00A73ACA" w:rsidRDefault="002E106E" w:rsidP="002E106E">
            <w:pPr>
              <w:numPr>
                <w:ilvl w:val="1"/>
                <w:numId w:val="28"/>
              </w:numPr>
              <w:spacing w:after="20" w:line="360" w:lineRule="auto"/>
              <w:jc w:val="both"/>
              <w:rPr>
                <w:rFonts w:ascii="Times New Roman" w:hAnsi="Times New Roman"/>
              </w:rPr>
            </w:pPr>
            <w:r w:rsidRPr="00A73ACA">
              <w:rPr>
                <w:rFonts w:ascii="Times New Roman" w:hAnsi="Times New Roman"/>
                <w:b/>
              </w:rPr>
              <w:t xml:space="preserve">Important: </w:t>
            </w:r>
            <w:r w:rsidRPr="00A73ACA">
              <w:rPr>
                <w:rFonts w:ascii="Times New Roman" w:hAnsi="Times New Roman"/>
              </w:rPr>
              <w:t xml:space="preserve">Submit </w:t>
            </w:r>
            <w:r w:rsidRPr="00A73ACA">
              <w:rPr>
                <w:rFonts w:ascii="Times New Roman" w:hAnsi="Times New Roman"/>
                <w:b/>
              </w:rPr>
              <w:t>a single</w:t>
            </w:r>
            <w:r w:rsidRPr="00A73ACA">
              <w:rPr>
                <w:rFonts w:ascii="Times New Roman" w:hAnsi="Times New Roman"/>
              </w:rPr>
              <w:t xml:space="preserve"> zipped file containing design, code and test result using the name convention: “student_id.zip”, e.g. w1234567.zip</w:t>
            </w:r>
          </w:p>
          <w:p w14:paraId="5DD4F8D5" w14:textId="77777777" w:rsidR="002E106E" w:rsidRPr="00A73ACA" w:rsidRDefault="002E106E" w:rsidP="002E106E">
            <w:pPr>
              <w:numPr>
                <w:ilvl w:val="1"/>
                <w:numId w:val="28"/>
              </w:numPr>
              <w:spacing w:line="360" w:lineRule="auto"/>
              <w:jc w:val="both"/>
              <w:rPr>
                <w:rFonts w:ascii="Times New Roman" w:hAnsi="Times New Roman"/>
              </w:rPr>
            </w:pPr>
            <w:r w:rsidRPr="00A73ACA">
              <w:rPr>
                <w:rFonts w:ascii="Times New Roman" w:hAnsi="Times New Roman"/>
                <w:b/>
              </w:rPr>
              <w:t xml:space="preserve">DO NOT </w:t>
            </w:r>
            <w:r w:rsidRPr="00A73ACA">
              <w:rPr>
                <w:rFonts w:ascii="Times New Roman" w:hAnsi="Times New Roman"/>
              </w:rPr>
              <w:t xml:space="preserve">submit your code as a word, notepad or PDF document.   </w:t>
            </w:r>
          </w:p>
          <w:p w14:paraId="4E5AF438" w14:textId="5A50A311" w:rsidR="002E106E" w:rsidRPr="00A73ACA" w:rsidRDefault="002E106E" w:rsidP="002E106E">
            <w:pPr>
              <w:numPr>
                <w:ilvl w:val="0"/>
                <w:numId w:val="28"/>
              </w:numPr>
              <w:spacing w:line="360" w:lineRule="auto"/>
              <w:ind w:hanging="205"/>
              <w:jc w:val="both"/>
              <w:rPr>
                <w:rFonts w:ascii="Times New Roman" w:hAnsi="Times New Roman"/>
              </w:rPr>
            </w:pPr>
            <w:r>
              <w:rPr>
                <w:rFonts w:ascii="Times New Roman" w:hAnsi="Times New Roman"/>
              </w:rPr>
              <w:t>Viva</w:t>
            </w:r>
            <w:r w:rsidRPr="00A73ACA">
              <w:rPr>
                <w:rFonts w:ascii="Times New Roman" w:hAnsi="Times New Roman"/>
              </w:rPr>
              <w:t xml:space="preserve"> will be scheduled between </w:t>
            </w:r>
            <w:r>
              <w:rPr>
                <w:rFonts w:ascii="Times New Roman" w:hAnsi="Times New Roman"/>
              </w:rPr>
              <w:t>21st Apr</w:t>
            </w:r>
            <w:r w:rsidRPr="00A73ACA">
              <w:rPr>
                <w:rFonts w:ascii="Times New Roman" w:hAnsi="Times New Roman"/>
              </w:rPr>
              <w:t xml:space="preserve"> 20</w:t>
            </w:r>
            <w:r>
              <w:rPr>
                <w:rFonts w:ascii="Times New Roman" w:hAnsi="Times New Roman"/>
              </w:rPr>
              <w:t>5</w:t>
            </w:r>
            <w:r w:rsidRPr="00A73ACA">
              <w:rPr>
                <w:rFonts w:ascii="Times New Roman" w:hAnsi="Times New Roman"/>
              </w:rPr>
              <w:t xml:space="preserve">4 to </w:t>
            </w:r>
            <w:r>
              <w:rPr>
                <w:rFonts w:ascii="Times New Roman" w:hAnsi="Times New Roman"/>
              </w:rPr>
              <w:t>11th May</w:t>
            </w:r>
            <w:r w:rsidRPr="00A73ACA">
              <w:rPr>
                <w:rFonts w:ascii="Times New Roman" w:hAnsi="Times New Roman"/>
              </w:rPr>
              <w:t xml:space="preserve"> 202</w:t>
            </w:r>
            <w:r>
              <w:rPr>
                <w:rFonts w:ascii="Times New Roman" w:hAnsi="Times New Roman"/>
              </w:rPr>
              <w:t>5</w:t>
            </w:r>
            <w:r w:rsidRPr="00A73ACA">
              <w:rPr>
                <w:rFonts w:ascii="Times New Roman" w:hAnsi="Times New Roman"/>
              </w:rPr>
              <w:t xml:space="preserve"> (</w:t>
            </w:r>
            <w:r>
              <w:rPr>
                <w:rFonts w:ascii="Times New Roman" w:hAnsi="Times New Roman"/>
              </w:rPr>
              <w:t>schedules are tentative subject to change without prior notice</w:t>
            </w:r>
            <w:r w:rsidRPr="00A73ACA">
              <w:rPr>
                <w:rFonts w:ascii="Times New Roman" w:hAnsi="Times New Roman"/>
              </w:rPr>
              <w:t>)</w:t>
            </w:r>
          </w:p>
        </w:tc>
      </w:tr>
      <w:tr w:rsidR="002E106E" w:rsidRPr="00A73ACA" w14:paraId="1D66B7B3" w14:textId="77777777" w:rsidTr="002E106E">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53B79246" w14:textId="77777777" w:rsidR="002E106E" w:rsidRPr="00A73ACA" w:rsidRDefault="002E106E" w:rsidP="00F47B32">
            <w:pPr>
              <w:spacing w:line="360" w:lineRule="auto"/>
              <w:ind w:left="130"/>
              <w:jc w:val="both"/>
              <w:rPr>
                <w:rFonts w:ascii="Times New Roman" w:hAnsi="Times New Roman"/>
              </w:rPr>
            </w:pPr>
            <w:r w:rsidRPr="00A73ACA">
              <w:rPr>
                <w:rFonts w:ascii="Times New Roman" w:hAnsi="Times New Roman"/>
              </w:rPr>
              <w:t xml:space="preserve">Method of Submission:  </w:t>
            </w:r>
          </w:p>
        </w:tc>
        <w:tc>
          <w:tcPr>
            <w:tcW w:w="5519" w:type="dxa"/>
            <w:tcBorders>
              <w:top w:val="single" w:sz="8" w:space="0" w:color="000000"/>
              <w:left w:val="single" w:sz="8" w:space="0" w:color="000000"/>
              <w:bottom w:val="single" w:sz="8" w:space="0" w:color="000000"/>
              <w:right w:val="single" w:sz="8" w:space="0" w:color="000000"/>
            </w:tcBorders>
            <w:vAlign w:val="center"/>
          </w:tcPr>
          <w:p w14:paraId="44737BF1" w14:textId="77777777" w:rsidR="002E106E" w:rsidRPr="00A73ACA" w:rsidRDefault="002E106E" w:rsidP="00F47B32">
            <w:pPr>
              <w:spacing w:line="360" w:lineRule="auto"/>
              <w:ind w:left="115"/>
              <w:jc w:val="both"/>
              <w:rPr>
                <w:rFonts w:ascii="Times New Roman" w:hAnsi="Times New Roman"/>
              </w:rPr>
            </w:pPr>
            <w:r w:rsidRPr="00A73ACA">
              <w:rPr>
                <w:rFonts w:ascii="Times New Roman" w:hAnsi="Times New Roman"/>
              </w:rPr>
              <w:t xml:space="preserve">Submitted online via Blackboard </w:t>
            </w:r>
          </w:p>
        </w:tc>
      </w:tr>
      <w:tr w:rsidR="002E106E" w:rsidRPr="00A73ACA" w14:paraId="6974FA64" w14:textId="77777777" w:rsidTr="002E106E">
        <w:trPr>
          <w:trHeight w:val="856"/>
        </w:trPr>
        <w:tc>
          <w:tcPr>
            <w:tcW w:w="2986" w:type="dxa"/>
            <w:tcBorders>
              <w:top w:val="single" w:sz="8" w:space="0" w:color="000000"/>
              <w:left w:val="single" w:sz="8" w:space="0" w:color="000000"/>
              <w:bottom w:val="single" w:sz="8" w:space="0" w:color="000000"/>
              <w:right w:val="single" w:sz="8" w:space="0" w:color="000000"/>
            </w:tcBorders>
          </w:tcPr>
          <w:p w14:paraId="08A21E21" w14:textId="77777777" w:rsidR="002E106E" w:rsidRPr="00A73ACA" w:rsidRDefault="002E106E" w:rsidP="00F47B32">
            <w:pPr>
              <w:spacing w:line="360" w:lineRule="auto"/>
              <w:ind w:left="29"/>
              <w:jc w:val="both"/>
              <w:rPr>
                <w:rFonts w:ascii="Times New Roman" w:hAnsi="Times New Roman"/>
              </w:rPr>
            </w:pPr>
            <w:r w:rsidRPr="00A73ACA">
              <w:rPr>
                <w:rFonts w:ascii="Times New Roman" w:hAnsi="Times New Roman"/>
              </w:rPr>
              <w:t xml:space="preserve">Type of Feedback and Due Date:  </w:t>
            </w:r>
          </w:p>
        </w:tc>
        <w:tc>
          <w:tcPr>
            <w:tcW w:w="5519" w:type="dxa"/>
            <w:tcBorders>
              <w:top w:val="single" w:sz="8" w:space="0" w:color="000000"/>
              <w:left w:val="single" w:sz="8" w:space="0" w:color="000000"/>
              <w:bottom w:val="single" w:sz="8" w:space="0" w:color="000000"/>
              <w:right w:val="single" w:sz="8" w:space="0" w:color="000000"/>
            </w:tcBorders>
          </w:tcPr>
          <w:p w14:paraId="4E6A9222" w14:textId="27B59A19" w:rsidR="002E106E" w:rsidRPr="00A73ACA" w:rsidRDefault="002E106E" w:rsidP="00F47B32">
            <w:pPr>
              <w:spacing w:line="360" w:lineRule="auto"/>
              <w:ind w:left="115"/>
              <w:jc w:val="both"/>
              <w:rPr>
                <w:rFonts w:ascii="Times New Roman" w:hAnsi="Times New Roman"/>
              </w:rPr>
            </w:pPr>
            <w:r w:rsidRPr="00A73ACA">
              <w:rPr>
                <w:rFonts w:ascii="Times New Roman" w:hAnsi="Times New Roman"/>
              </w:rPr>
              <w:t xml:space="preserve">Feedback during viva and written feedback and marks by </w:t>
            </w:r>
            <w:r>
              <w:rPr>
                <w:rFonts w:ascii="Times New Roman" w:hAnsi="Times New Roman"/>
              </w:rPr>
              <w:t>1st of Jun 2025</w:t>
            </w:r>
          </w:p>
        </w:tc>
      </w:tr>
    </w:tbl>
    <w:p w14:paraId="47B6B894" w14:textId="77777777" w:rsidR="002E106E" w:rsidRPr="00A73ACA" w:rsidRDefault="002E106E" w:rsidP="002E106E">
      <w:pPr>
        <w:spacing w:after="0" w:line="360" w:lineRule="auto"/>
        <w:ind w:left="431"/>
        <w:jc w:val="both"/>
        <w:rPr>
          <w:rFonts w:ascii="Times New Roman" w:hAnsi="Times New Roman"/>
          <w:sz w:val="24"/>
        </w:rPr>
      </w:pPr>
      <w:r w:rsidRPr="00A73ACA">
        <w:rPr>
          <w:rFonts w:ascii="Times New Roman" w:hAnsi="Times New Roman"/>
          <w:b/>
          <w:sz w:val="24"/>
        </w:rPr>
        <w:t xml:space="preserve"> </w:t>
      </w:r>
    </w:p>
    <w:p w14:paraId="12F8C54A" w14:textId="77777777" w:rsidR="002E106E" w:rsidRDefault="002E106E">
      <w:pPr>
        <w:rPr>
          <w:rFonts w:ascii="Times New Roman" w:hAnsi="Times New Roman"/>
          <w:b/>
          <w:sz w:val="24"/>
        </w:rPr>
      </w:pPr>
      <w:r>
        <w:rPr>
          <w:rFonts w:ascii="Times New Roman" w:hAnsi="Times New Roman"/>
          <w:b/>
          <w:sz w:val="24"/>
        </w:rPr>
        <w:br w:type="page"/>
      </w:r>
    </w:p>
    <w:p w14:paraId="47D3CEF8" w14:textId="34F415E5" w:rsidR="002E106E" w:rsidRPr="00A73ACA" w:rsidRDefault="002E106E" w:rsidP="002E106E">
      <w:pPr>
        <w:spacing w:after="0" w:line="360" w:lineRule="auto"/>
        <w:ind w:left="426" w:hanging="10"/>
        <w:jc w:val="both"/>
        <w:rPr>
          <w:rFonts w:ascii="Times New Roman" w:hAnsi="Times New Roman"/>
          <w:sz w:val="24"/>
        </w:rPr>
      </w:pPr>
      <w:r w:rsidRPr="00A73ACA">
        <w:rPr>
          <w:rFonts w:ascii="Times New Roman" w:hAnsi="Times New Roman"/>
          <w:b/>
          <w:sz w:val="24"/>
        </w:rPr>
        <w:lastRenderedPageBreak/>
        <w:t xml:space="preserve">Assessment regulations  </w:t>
      </w:r>
    </w:p>
    <w:p w14:paraId="23B7EBB1" w14:textId="77777777" w:rsidR="002E106E" w:rsidRPr="00A73ACA" w:rsidRDefault="002E106E" w:rsidP="002E106E">
      <w:pPr>
        <w:spacing w:after="10" w:line="360" w:lineRule="auto"/>
        <w:ind w:left="426" w:right="455" w:hanging="10"/>
        <w:jc w:val="both"/>
        <w:rPr>
          <w:rFonts w:ascii="Times New Roman" w:hAnsi="Times New Roman"/>
          <w:sz w:val="24"/>
        </w:rPr>
      </w:pPr>
      <w:r w:rsidRPr="00A73ACA">
        <w:rPr>
          <w:rFonts w:ascii="Times New Roman" w:hAnsi="Times New Roman"/>
          <w:sz w:val="24"/>
        </w:rPr>
        <w:t xml:space="preserve">Refer to the following for clarification on what constitutes plagiarism, collusion and penalties for late submissions.  </w:t>
      </w:r>
    </w:p>
    <w:p w14:paraId="61D9B8D8" w14:textId="77777777" w:rsidR="002E106E" w:rsidRPr="00A73ACA" w:rsidRDefault="002E106E" w:rsidP="002E106E">
      <w:pPr>
        <w:spacing w:after="0" w:line="360" w:lineRule="auto"/>
        <w:ind w:left="431"/>
        <w:jc w:val="both"/>
        <w:rPr>
          <w:rFonts w:ascii="Times New Roman" w:hAnsi="Times New Roman"/>
          <w:sz w:val="24"/>
        </w:rPr>
      </w:pPr>
      <w:r w:rsidRPr="00A73ACA">
        <w:rPr>
          <w:rFonts w:ascii="Times New Roman" w:hAnsi="Times New Roman"/>
          <w:sz w:val="24"/>
        </w:rPr>
        <w:t xml:space="preserve"> </w:t>
      </w:r>
    </w:p>
    <w:p w14:paraId="7895249C" w14:textId="77777777" w:rsidR="002E106E" w:rsidRPr="00A73ACA" w:rsidRDefault="002E106E" w:rsidP="002E106E">
      <w:pPr>
        <w:spacing w:after="125" w:line="360" w:lineRule="auto"/>
        <w:ind w:left="431" w:right="407"/>
        <w:jc w:val="both"/>
        <w:rPr>
          <w:rFonts w:ascii="Times New Roman" w:hAnsi="Times New Roman"/>
          <w:sz w:val="24"/>
        </w:rPr>
      </w:pPr>
      <w:r w:rsidRPr="00A73ACA">
        <w:rPr>
          <w:rFonts w:ascii="Times New Roman" w:hAnsi="Times New Roman"/>
          <w:sz w:val="24"/>
        </w:rPr>
        <w:t xml:space="preserve">This is an individual coursework. You </w:t>
      </w:r>
      <w:r w:rsidRPr="00A73ACA">
        <w:rPr>
          <w:rFonts w:ascii="Times New Roman" w:hAnsi="Times New Roman"/>
          <w:color w:val="262626"/>
          <w:sz w:val="24"/>
        </w:rPr>
        <w:t xml:space="preserve">should </w:t>
      </w:r>
      <w:r w:rsidRPr="00A73ACA">
        <w:rPr>
          <w:rFonts w:ascii="Times New Roman" w:hAnsi="Times New Roman"/>
          <w:color w:val="33312D"/>
          <w:sz w:val="24"/>
        </w:rPr>
        <w:t xml:space="preserve">not share your coursework or parts of your coursework with another student as this can cause you both to receive an allegation of collusion:   </w:t>
      </w:r>
    </w:p>
    <w:p w14:paraId="0CAA7554" w14:textId="77777777" w:rsidR="002E106E" w:rsidRPr="00A73ACA" w:rsidRDefault="002E106E" w:rsidP="002E106E">
      <w:pPr>
        <w:spacing w:after="0" w:line="360" w:lineRule="auto"/>
        <w:ind w:left="431" w:right="736"/>
        <w:jc w:val="both"/>
        <w:rPr>
          <w:rFonts w:ascii="Times New Roman" w:hAnsi="Times New Roman"/>
          <w:sz w:val="24"/>
        </w:rPr>
      </w:pPr>
      <w:hyperlink r:id="rId6">
        <w:r w:rsidRPr="00A73ACA">
          <w:rPr>
            <w:rFonts w:ascii="Times New Roman" w:hAnsi="Times New Roman"/>
            <w:color w:val="0000FF"/>
            <w:sz w:val="24"/>
            <w:u w:val="single" w:color="0000FF"/>
          </w:rPr>
          <w:t>https://www.westminster.ac.uk/current</w:t>
        </w:r>
      </w:hyperlink>
      <w:hyperlink r:id="rId7">
        <w:r w:rsidRPr="00A73ACA">
          <w:rPr>
            <w:rFonts w:ascii="Times New Roman" w:hAnsi="Times New Roman"/>
            <w:color w:val="0000FF"/>
            <w:sz w:val="24"/>
            <w:u w:val="single" w:color="0000FF"/>
          </w:rPr>
          <w:t>-</w:t>
        </w:r>
      </w:hyperlink>
      <w:hyperlink r:id="rId8">
        <w:r w:rsidRPr="00A73ACA">
          <w:rPr>
            <w:rFonts w:ascii="Times New Roman" w:hAnsi="Times New Roman"/>
            <w:color w:val="0000FF"/>
            <w:sz w:val="24"/>
            <w:u w:val="single" w:color="0000FF"/>
          </w:rPr>
          <w:t>students/guides</w:t>
        </w:r>
      </w:hyperlink>
      <w:hyperlink r:id="rId9">
        <w:r w:rsidRPr="00A73ACA">
          <w:rPr>
            <w:rFonts w:ascii="Times New Roman" w:hAnsi="Times New Roman"/>
            <w:color w:val="0000FF"/>
            <w:sz w:val="24"/>
            <w:u w:val="single" w:color="0000FF"/>
          </w:rPr>
          <w:t>-</w:t>
        </w:r>
      </w:hyperlink>
      <w:hyperlink r:id="rId10">
        <w:r w:rsidRPr="00A73ACA">
          <w:rPr>
            <w:rFonts w:ascii="Times New Roman" w:hAnsi="Times New Roman"/>
            <w:color w:val="0000FF"/>
            <w:sz w:val="24"/>
            <w:u w:val="single" w:color="0000FF"/>
          </w:rPr>
          <w:t>and</w:t>
        </w:r>
      </w:hyperlink>
      <w:hyperlink r:id="rId11">
        <w:r w:rsidRPr="00A73ACA">
          <w:rPr>
            <w:rFonts w:ascii="Times New Roman" w:hAnsi="Times New Roman"/>
            <w:color w:val="0000FF"/>
            <w:sz w:val="24"/>
            <w:u w:val="single" w:color="0000FF"/>
          </w:rPr>
          <w:t>-</w:t>
        </w:r>
      </w:hyperlink>
      <w:hyperlink r:id="rId12">
        <w:r w:rsidRPr="00A73ACA">
          <w:rPr>
            <w:rFonts w:ascii="Times New Roman" w:hAnsi="Times New Roman"/>
            <w:color w:val="0000FF"/>
            <w:sz w:val="24"/>
            <w:u w:val="single" w:color="0000FF"/>
          </w:rPr>
          <w:t>policies/academic</w:t>
        </w:r>
      </w:hyperlink>
      <w:hyperlink r:id="rId13">
        <w:r w:rsidRPr="00A73ACA">
          <w:rPr>
            <w:rFonts w:ascii="Times New Roman" w:hAnsi="Times New Roman"/>
            <w:color w:val="0000FF"/>
            <w:sz w:val="24"/>
            <w:u w:val="single" w:color="0000FF"/>
          </w:rPr>
          <w:t>-</w:t>
        </w:r>
      </w:hyperlink>
      <w:hyperlink r:id="rId14">
        <w:r w:rsidRPr="00A73ACA">
          <w:rPr>
            <w:rFonts w:ascii="Times New Roman" w:hAnsi="Times New Roman"/>
            <w:color w:val="0000FF"/>
            <w:sz w:val="24"/>
            <w:u w:val="single" w:color="0000FF"/>
          </w:rPr>
          <w:t>matters/academic</w:t>
        </w:r>
      </w:hyperlink>
      <w:hyperlink r:id="rId15">
        <w:r w:rsidRPr="00A73ACA">
          <w:rPr>
            <w:rFonts w:ascii="Times New Roman" w:hAnsi="Times New Roman"/>
            <w:color w:val="0000FF"/>
            <w:sz w:val="24"/>
            <w:u w:val="single" w:color="0000FF"/>
          </w:rPr>
          <w:t>-</w:t>
        </w:r>
      </w:hyperlink>
      <w:hyperlink r:id="rId16">
        <w:r w:rsidRPr="00A73ACA">
          <w:rPr>
            <w:rFonts w:ascii="Times New Roman" w:hAnsi="Times New Roman"/>
            <w:color w:val="0000FF"/>
            <w:sz w:val="24"/>
            <w:u w:val="single" w:color="0000FF"/>
          </w:rPr>
          <w:t>misconduct/collusion</w:t>
        </w:r>
      </w:hyperlink>
      <w:hyperlink r:id="rId17">
        <w:r w:rsidRPr="00A73ACA">
          <w:rPr>
            <w:rFonts w:ascii="Times New Roman" w:hAnsi="Times New Roman"/>
            <w:color w:val="0000FF"/>
            <w:sz w:val="24"/>
          </w:rPr>
          <w:t xml:space="preserve"> </w:t>
        </w:r>
      </w:hyperlink>
      <w:r w:rsidRPr="00A73ACA">
        <w:rPr>
          <w:rFonts w:ascii="Times New Roman" w:hAnsi="Times New Roman"/>
          <w:sz w:val="24"/>
        </w:rPr>
        <w:t xml:space="preserve">Clarification on what constitutes plagiarism:  </w:t>
      </w:r>
      <w:hyperlink r:id="rId18">
        <w:r w:rsidRPr="00A73ACA">
          <w:rPr>
            <w:rFonts w:ascii="Times New Roman" w:hAnsi="Times New Roman"/>
            <w:color w:val="0000FF"/>
            <w:sz w:val="24"/>
            <w:u w:val="single" w:color="0000FF"/>
          </w:rPr>
          <w:t>https://www.westminster.ac.uk/current</w:t>
        </w:r>
      </w:hyperlink>
      <w:hyperlink r:id="rId19">
        <w:r w:rsidRPr="00A73ACA">
          <w:rPr>
            <w:rFonts w:ascii="Times New Roman" w:hAnsi="Times New Roman"/>
            <w:color w:val="0000FF"/>
            <w:sz w:val="24"/>
            <w:u w:val="single" w:color="0000FF"/>
          </w:rPr>
          <w:t>-</w:t>
        </w:r>
      </w:hyperlink>
      <w:hyperlink r:id="rId20">
        <w:r w:rsidRPr="00A73ACA">
          <w:rPr>
            <w:rFonts w:ascii="Times New Roman" w:hAnsi="Times New Roman"/>
            <w:color w:val="0000FF"/>
            <w:sz w:val="24"/>
            <w:u w:val="single" w:color="0000FF"/>
          </w:rPr>
          <w:t>students/guides</w:t>
        </w:r>
      </w:hyperlink>
      <w:hyperlink r:id="rId21">
        <w:r w:rsidRPr="00A73ACA">
          <w:rPr>
            <w:rFonts w:ascii="Times New Roman" w:hAnsi="Times New Roman"/>
            <w:color w:val="0000FF"/>
            <w:sz w:val="24"/>
            <w:u w:val="single" w:color="0000FF"/>
          </w:rPr>
          <w:t>-</w:t>
        </w:r>
      </w:hyperlink>
      <w:hyperlink r:id="rId22">
        <w:r w:rsidRPr="00A73ACA">
          <w:rPr>
            <w:rFonts w:ascii="Times New Roman" w:hAnsi="Times New Roman"/>
            <w:color w:val="0000FF"/>
            <w:sz w:val="24"/>
            <w:u w:val="single" w:color="0000FF"/>
          </w:rPr>
          <w:t>and</w:t>
        </w:r>
      </w:hyperlink>
      <w:hyperlink r:id="rId23">
        <w:r w:rsidRPr="00A73ACA">
          <w:rPr>
            <w:rFonts w:ascii="Times New Roman" w:hAnsi="Times New Roman"/>
            <w:color w:val="0000FF"/>
            <w:sz w:val="24"/>
            <w:u w:val="single" w:color="0000FF"/>
          </w:rPr>
          <w:t>-</w:t>
        </w:r>
      </w:hyperlink>
      <w:hyperlink r:id="rId24">
        <w:r w:rsidRPr="00A73ACA">
          <w:rPr>
            <w:rFonts w:ascii="Times New Roman" w:hAnsi="Times New Roman"/>
            <w:color w:val="0000FF"/>
            <w:sz w:val="24"/>
            <w:u w:val="single" w:color="0000FF"/>
          </w:rPr>
          <w:t>policies/academic</w:t>
        </w:r>
      </w:hyperlink>
      <w:hyperlink r:id="rId25">
        <w:r w:rsidRPr="00A73ACA">
          <w:rPr>
            <w:rFonts w:ascii="Times New Roman" w:hAnsi="Times New Roman"/>
            <w:color w:val="0000FF"/>
            <w:sz w:val="24"/>
            <w:u w:val="single" w:color="0000FF"/>
          </w:rPr>
          <w:t>-</w:t>
        </w:r>
      </w:hyperlink>
      <w:hyperlink r:id="rId26">
        <w:r w:rsidRPr="00A73ACA">
          <w:rPr>
            <w:rFonts w:ascii="Times New Roman" w:hAnsi="Times New Roman"/>
            <w:color w:val="0000FF"/>
            <w:sz w:val="24"/>
            <w:u w:val="single" w:color="0000FF"/>
          </w:rPr>
          <w:t>matters/academic</w:t>
        </w:r>
      </w:hyperlink>
      <w:hyperlink r:id="rId27">
        <w:r w:rsidRPr="00A73ACA">
          <w:rPr>
            <w:rFonts w:ascii="Times New Roman" w:hAnsi="Times New Roman"/>
            <w:color w:val="0000FF"/>
            <w:sz w:val="24"/>
            <w:u w:val="single" w:color="0000FF"/>
          </w:rPr>
          <w:t>-</w:t>
        </w:r>
      </w:hyperlink>
      <w:hyperlink r:id="rId28">
        <w:r w:rsidRPr="00A73ACA">
          <w:rPr>
            <w:rFonts w:ascii="Times New Roman" w:hAnsi="Times New Roman"/>
            <w:color w:val="0000FF"/>
            <w:sz w:val="24"/>
            <w:u w:val="single" w:color="0000FF"/>
          </w:rPr>
          <w:t>misconduct/plagiarism</w:t>
        </w:r>
      </w:hyperlink>
      <w:hyperlink r:id="rId29">
        <w:r w:rsidRPr="00A73ACA">
          <w:rPr>
            <w:rFonts w:ascii="Times New Roman" w:hAnsi="Times New Roman"/>
            <w:color w:val="0000FF"/>
            <w:sz w:val="24"/>
          </w:rPr>
          <w:t xml:space="preserve"> </w:t>
        </w:r>
      </w:hyperlink>
    </w:p>
    <w:p w14:paraId="0263C65A" w14:textId="77777777" w:rsidR="002E106E" w:rsidRPr="00A73ACA" w:rsidRDefault="002E106E" w:rsidP="002E106E">
      <w:pPr>
        <w:spacing w:after="113" w:line="360" w:lineRule="auto"/>
        <w:ind w:left="426" w:hanging="10"/>
        <w:jc w:val="both"/>
        <w:rPr>
          <w:rFonts w:ascii="Times New Roman" w:hAnsi="Times New Roman"/>
          <w:sz w:val="24"/>
        </w:rPr>
      </w:pPr>
      <w:r w:rsidRPr="00A73ACA">
        <w:rPr>
          <w:rFonts w:ascii="Times New Roman" w:hAnsi="Times New Roman"/>
          <w:b/>
          <w:sz w:val="24"/>
        </w:rPr>
        <w:t xml:space="preserve">Penalty for Late Submission  </w:t>
      </w:r>
    </w:p>
    <w:p w14:paraId="48BD0BF7" w14:textId="77777777" w:rsidR="002E106E" w:rsidRPr="00A73ACA" w:rsidRDefault="002E106E" w:rsidP="002E106E">
      <w:pPr>
        <w:spacing w:after="238" w:line="360" w:lineRule="auto"/>
        <w:ind w:left="426" w:right="455" w:hanging="10"/>
        <w:jc w:val="both"/>
        <w:rPr>
          <w:rFonts w:ascii="Times New Roman" w:hAnsi="Times New Roman"/>
          <w:sz w:val="24"/>
        </w:rPr>
      </w:pPr>
      <w:r w:rsidRPr="00A73ACA">
        <w:rPr>
          <w:rFonts w:ascii="Times New Roman" w:hAnsi="Times New Roman"/>
          <w:sz w:val="24"/>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r w:rsidRPr="00A73ACA">
        <w:rPr>
          <w:rFonts w:ascii="Times New Roman" w:hAnsi="Times New Roman"/>
          <w:b/>
          <w:sz w:val="24"/>
        </w:rPr>
        <w:t xml:space="preserve"> </w:t>
      </w:r>
    </w:p>
    <w:p w14:paraId="1780CF16" w14:textId="77777777" w:rsidR="002E106E" w:rsidRPr="00A73ACA" w:rsidRDefault="002E106E" w:rsidP="002E106E">
      <w:pPr>
        <w:spacing w:after="249" w:line="360" w:lineRule="auto"/>
        <w:ind w:left="426" w:right="455" w:hanging="10"/>
        <w:jc w:val="both"/>
        <w:rPr>
          <w:rFonts w:ascii="Times New Roman" w:hAnsi="Times New Roman"/>
          <w:sz w:val="24"/>
        </w:rPr>
      </w:pPr>
      <w:r w:rsidRPr="00A73ACA">
        <w:rPr>
          <w:rFonts w:ascii="Times New Roman" w:hAnsi="Times New Roman"/>
          <w:sz w:val="24"/>
        </w:rPr>
        <w:t xml:space="preserve">It is </w:t>
      </w:r>
      <w:proofErr w:type="spellStart"/>
      <w:r w:rsidRPr="00A73ACA">
        <w:rPr>
          <w:rFonts w:ascii="Times New Roman" w:hAnsi="Times New Roman"/>
          <w:sz w:val="24"/>
        </w:rPr>
        <w:t>recognised</w:t>
      </w:r>
      <w:proofErr w:type="spellEnd"/>
      <w:r w:rsidRPr="00A73ACA">
        <w:rPr>
          <w:rFonts w:ascii="Times New Roman" w:hAnsi="Times New Roman"/>
          <w:sz w:val="24"/>
        </w:rPr>
        <w:t xml:space="preserve">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30">
        <w:r w:rsidRPr="00A73ACA">
          <w:rPr>
            <w:rFonts w:ascii="Times New Roman" w:hAnsi="Times New Roman"/>
            <w:sz w:val="24"/>
          </w:rPr>
          <w:t xml:space="preserve">: </w:t>
        </w:r>
      </w:hyperlink>
      <w:hyperlink r:id="rId31">
        <w:r w:rsidRPr="00A73ACA">
          <w:rPr>
            <w:rFonts w:ascii="Times New Roman" w:hAnsi="Times New Roman"/>
            <w:b/>
            <w:color w:val="1155CC"/>
            <w:sz w:val="24"/>
            <w:u w:val="single" w:color="1155CC"/>
          </w:rPr>
          <w:t>http://www.westminster.ac.uk/study/current</w:t>
        </w:r>
      </w:hyperlink>
      <w:hyperlink r:id="rId32">
        <w:r w:rsidRPr="00A73ACA">
          <w:rPr>
            <w:rFonts w:ascii="Times New Roman" w:hAnsi="Times New Roman"/>
            <w:b/>
            <w:color w:val="1155CC"/>
            <w:sz w:val="24"/>
            <w:u w:val="single" w:color="1155CC"/>
          </w:rPr>
          <w:t>-</w:t>
        </w:r>
      </w:hyperlink>
      <w:hyperlink r:id="rId33">
        <w:r w:rsidRPr="00A73ACA">
          <w:rPr>
            <w:rFonts w:ascii="Times New Roman" w:hAnsi="Times New Roman"/>
            <w:b/>
            <w:color w:val="1155CC"/>
            <w:sz w:val="24"/>
            <w:u w:val="single" w:color="1155CC"/>
          </w:rPr>
          <w:t>students/resources/academic</w:t>
        </w:r>
      </w:hyperlink>
      <w:hyperlink r:id="rId34">
        <w:r w:rsidRPr="00A73ACA">
          <w:rPr>
            <w:rFonts w:ascii="Times New Roman" w:hAnsi="Times New Roman"/>
            <w:b/>
            <w:color w:val="1155CC"/>
            <w:sz w:val="24"/>
            <w:u w:val="single" w:color="1155CC"/>
          </w:rPr>
          <w:t>-</w:t>
        </w:r>
      </w:hyperlink>
      <w:hyperlink r:id="rId35">
        <w:r w:rsidRPr="00A73ACA">
          <w:rPr>
            <w:rFonts w:ascii="Times New Roman" w:hAnsi="Times New Roman"/>
            <w:b/>
            <w:color w:val="1155CC"/>
            <w:sz w:val="24"/>
            <w:u w:val="single" w:color="1155CC"/>
          </w:rPr>
          <w:t>regulations</w:t>
        </w:r>
      </w:hyperlink>
      <w:r w:rsidRPr="00A73ACA">
        <w:rPr>
          <w:rFonts w:ascii="Times New Roman" w:hAnsi="Times New Roman"/>
          <w:b/>
          <w:sz w:val="24"/>
        </w:rPr>
        <w:t xml:space="preserve"> </w:t>
      </w:r>
    </w:p>
    <w:p w14:paraId="43954CFE" w14:textId="77777777" w:rsidR="002E106E" w:rsidRPr="00A73ACA" w:rsidRDefault="002E106E" w:rsidP="002E106E">
      <w:pPr>
        <w:spacing w:line="360" w:lineRule="auto"/>
        <w:jc w:val="both"/>
        <w:rPr>
          <w:rFonts w:ascii="Times New Roman" w:hAnsi="Times New Roman"/>
          <w:b/>
          <w:sz w:val="24"/>
        </w:rPr>
      </w:pPr>
      <w:r w:rsidRPr="00A73ACA">
        <w:rPr>
          <w:rFonts w:ascii="Times New Roman" w:hAnsi="Times New Roman"/>
          <w:b/>
          <w:sz w:val="24"/>
        </w:rPr>
        <w:br w:type="page"/>
      </w:r>
    </w:p>
    <w:p w14:paraId="3024B70F" w14:textId="77777777" w:rsidR="002E106E" w:rsidRDefault="002E106E" w:rsidP="00A72E62">
      <w:pPr>
        <w:rPr>
          <w:b/>
          <w:bCs/>
          <w:lang w:val="en-LK"/>
        </w:rPr>
      </w:pPr>
    </w:p>
    <w:p w14:paraId="51321F3E" w14:textId="031AA47B" w:rsidR="00A72E62" w:rsidRPr="00A72E62" w:rsidRDefault="00A72E62" w:rsidP="00A72E62">
      <w:pPr>
        <w:rPr>
          <w:lang w:val="en-LK"/>
        </w:rPr>
      </w:pPr>
      <w:r w:rsidRPr="00A72E62">
        <w:rPr>
          <w:b/>
          <w:bCs/>
          <w:lang w:val="en-LK"/>
        </w:rPr>
        <w:t xml:space="preserve">Coursework: Personal Task Manager (Using Lists, Dictionaries, JSON, and Tkinter with </w:t>
      </w:r>
      <w:r>
        <w:rPr>
          <w:b/>
          <w:bCs/>
          <w:lang w:val="en-LK"/>
        </w:rPr>
        <w:t>Classes and Object</w:t>
      </w:r>
      <w:r w:rsidRPr="00A72E62">
        <w:rPr>
          <w:b/>
          <w:bCs/>
          <w:lang w:val="en-LK"/>
        </w:rPr>
        <w:t>)</w:t>
      </w:r>
    </w:p>
    <w:p w14:paraId="0AE5603F" w14:textId="687FAA34" w:rsidR="00A72E62" w:rsidRPr="00A72E62" w:rsidRDefault="00A72E62" w:rsidP="00A72E62">
      <w:pPr>
        <w:rPr>
          <w:lang w:val="en-LK"/>
        </w:rPr>
      </w:pPr>
      <w:r w:rsidRPr="00A72E62">
        <w:rPr>
          <w:b/>
          <w:bCs/>
          <w:lang w:val="en-LK"/>
        </w:rPr>
        <w:t>Overview:</w:t>
      </w:r>
      <w:r w:rsidRPr="00A72E62">
        <w:rPr>
          <w:lang w:val="en-LK"/>
        </w:rPr>
        <w:t xml:space="preserve"> This assignment involves developing a Personal Task Manager in Python. The project is structured into stages, beginning with basic list operations and file handling, progressing to JSON-based persistence, and concluding with a GUI built with Tkinter using </w:t>
      </w:r>
      <w:r>
        <w:rPr>
          <w:lang w:val="en-LK"/>
        </w:rPr>
        <w:t>Classes and Objects</w:t>
      </w:r>
      <w:r w:rsidRPr="00A72E62">
        <w:rPr>
          <w:lang w:val="en-LK"/>
        </w:rPr>
        <w:t xml:space="preserve"> principles. Each stage has a specific submission deadline.</w:t>
      </w:r>
    </w:p>
    <w:p w14:paraId="1CAA18BF" w14:textId="77777777" w:rsidR="00A72E62" w:rsidRPr="00A72E62" w:rsidRDefault="00A72E62" w:rsidP="00A72E62">
      <w:pPr>
        <w:rPr>
          <w:lang w:val="en-LK"/>
        </w:rPr>
      </w:pPr>
      <w:r w:rsidRPr="00A72E62">
        <w:rPr>
          <w:b/>
          <w:bCs/>
          <w:lang w:val="en-LK"/>
        </w:rPr>
        <w:t>Note:</w:t>
      </w:r>
      <w:r w:rsidRPr="00A72E62">
        <w:rPr>
          <w:lang w:val="en-LK"/>
        </w:rPr>
        <w:t> You may use tools like ChatGPT to assist you with this assignment. However, you cannot copy and paste responses directly from ChatGPT without modification. Make sure to understand the concepts and write the code in your own words to avoid plagiarism.</w:t>
      </w:r>
    </w:p>
    <w:p w14:paraId="44841248" w14:textId="77777777" w:rsidR="00A72E62" w:rsidRDefault="00A72E62" w:rsidP="00A72E62">
      <w:pPr>
        <w:rPr>
          <w:lang w:val="en-LK"/>
        </w:rPr>
      </w:pPr>
      <w:r w:rsidRPr="00A72E62">
        <w:rPr>
          <w:b/>
          <w:bCs/>
          <w:lang w:val="en-LK"/>
        </w:rPr>
        <w:t>What is Academic Misconduct?</w:t>
      </w:r>
      <w:r w:rsidRPr="00A72E62">
        <w:rPr>
          <w:lang w:val="en-LK"/>
        </w:rPr>
        <w:t> Academic misconduct includes any dishonest behavior that gives an unfair advantage in an academic setting. This includes plagiarism, cheating, fabrication, getting help from others on individual assignments, and facilitating academic dishonesty. Plagiarism specifically involves using someone else's work or ideas without proper attribution, presenting them as your own. Since this is an individual assignment, getting help from friends to complete it also constitutes academic misconduct. To avoid academic misconduct, always ensure that your work is original and follows the guidelines provided. If not, severe penalties may be applied.</w:t>
      </w:r>
    </w:p>
    <w:p w14:paraId="0CC076D6" w14:textId="77777777" w:rsidR="00BD207C" w:rsidRPr="00BD207C" w:rsidRDefault="00BD207C" w:rsidP="00BD207C">
      <w:pPr>
        <w:rPr>
          <w:b/>
          <w:bCs/>
          <w:lang w:val="en-LK"/>
        </w:rPr>
      </w:pPr>
      <w:r w:rsidRPr="00BD207C">
        <w:rPr>
          <w:b/>
          <w:bCs/>
          <w:lang w:val="en-LK"/>
        </w:rPr>
        <w:t>Bonus Marks: LinkedIn Learning Python Courses</w:t>
      </w:r>
    </w:p>
    <w:p w14:paraId="4E9BA324" w14:textId="77777777" w:rsidR="00BD207C" w:rsidRPr="00BD207C" w:rsidRDefault="00BD207C" w:rsidP="00BD207C">
      <w:pPr>
        <w:rPr>
          <w:lang w:val="en-LK"/>
        </w:rPr>
      </w:pPr>
      <w:r w:rsidRPr="00BD207C">
        <w:rPr>
          <w:b/>
          <w:bCs/>
          <w:lang w:val="en-LK"/>
        </w:rPr>
        <w:t>Total Bonus Marks: Up to 10</w:t>
      </w:r>
    </w:p>
    <w:p w14:paraId="43CE8D25" w14:textId="77777777" w:rsidR="00BD207C" w:rsidRPr="00BD207C" w:rsidRDefault="00BD207C" w:rsidP="00BD207C">
      <w:pPr>
        <w:rPr>
          <w:b/>
          <w:bCs/>
          <w:lang w:val="en-LK"/>
        </w:rPr>
      </w:pPr>
      <w:r w:rsidRPr="00BD207C">
        <w:rPr>
          <w:b/>
          <w:bCs/>
          <w:lang w:val="en-LK"/>
        </w:rPr>
        <w:t>1. Course Completion (Up to 10 Marks)</w:t>
      </w:r>
    </w:p>
    <w:p w14:paraId="6609A1F3" w14:textId="77777777" w:rsidR="00BD207C" w:rsidRPr="00BD207C" w:rsidRDefault="00BD207C" w:rsidP="00BD207C">
      <w:pPr>
        <w:numPr>
          <w:ilvl w:val="0"/>
          <w:numId w:val="26"/>
        </w:numPr>
        <w:rPr>
          <w:lang w:val="en-LK"/>
        </w:rPr>
      </w:pPr>
      <w:r w:rsidRPr="00BD207C">
        <w:rPr>
          <w:b/>
          <w:bCs/>
          <w:lang w:val="en-LK"/>
        </w:rPr>
        <w:t>Complete Up to Four Python Courses on LinkedIn Learning</w:t>
      </w:r>
    </w:p>
    <w:p w14:paraId="1A96DB7E" w14:textId="081A954C" w:rsidR="00BD207C" w:rsidRPr="00BD207C" w:rsidRDefault="00BD207C" w:rsidP="00BD207C">
      <w:pPr>
        <w:numPr>
          <w:ilvl w:val="1"/>
          <w:numId w:val="26"/>
        </w:numPr>
        <w:rPr>
          <w:lang w:val="en-LK"/>
        </w:rPr>
      </w:pPr>
      <w:r w:rsidRPr="00BD207C">
        <w:rPr>
          <w:b/>
          <w:bCs/>
          <w:lang w:val="en-LK"/>
        </w:rPr>
        <w:t>Eligibility Period:</w:t>
      </w:r>
      <w:r w:rsidRPr="00BD207C">
        <w:rPr>
          <w:lang w:val="en-LK"/>
        </w:rPr>
        <w:t> </w:t>
      </w:r>
      <w:r w:rsidR="00906ED0">
        <w:rPr>
          <w:lang w:val="en-LK"/>
        </w:rPr>
        <w:t>24th</w:t>
      </w:r>
      <w:r w:rsidRPr="00BD207C">
        <w:rPr>
          <w:lang w:val="en-LK"/>
        </w:rPr>
        <w:t xml:space="preserve"> </w:t>
      </w:r>
      <w:r w:rsidR="00906ED0">
        <w:rPr>
          <w:lang w:val="en-LK"/>
        </w:rPr>
        <w:t>Feb</w:t>
      </w:r>
      <w:r w:rsidRPr="00BD207C">
        <w:rPr>
          <w:lang w:val="en-LK"/>
        </w:rPr>
        <w:t xml:space="preserve"> 202</w:t>
      </w:r>
      <w:r w:rsidR="00906ED0">
        <w:rPr>
          <w:lang w:val="en-LK"/>
        </w:rPr>
        <w:t>5</w:t>
      </w:r>
      <w:r w:rsidRPr="00BD207C">
        <w:rPr>
          <w:lang w:val="en-LK"/>
        </w:rPr>
        <w:t xml:space="preserve"> to </w:t>
      </w:r>
      <w:r w:rsidR="00906ED0">
        <w:rPr>
          <w:lang w:val="en-LK"/>
        </w:rPr>
        <w:t>30th</w:t>
      </w:r>
      <w:r w:rsidRPr="00BD207C">
        <w:rPr>
          <w:lang w:val="en-LK"/>
        </w:rPr>
        <w:t xml:space="preserve"> </w:t>
      </w:r>
      <w:r w:rsidR="00906ED0">
        <w:rPr>
          <w:lang w:val="en-LK"/>
        </w:rPr>
        <w:t>Apr</w:t>
      </w:r>
      <w:r w:rsidRPr="00BD207C">
        <w:rPr>
          <w:lang w:val="en-LK"/>
        </w:rPr>
        <w:t xml:space="preserve"> 202</w:t>
      </w:r>
      <w:r w:rsidR="00906ED0">
        <w:rPr>
          <w:lang w:val="en-LK"/>
        </w:rPr>
        <w:t>5</w:t>
      </w:r>
    </w:p>
    <w:p w14:paraId="286F400D" w14:textId="77777777" w:rsidR="00BD207C" w:rsidRPr="00BD207C" w:rsidRDefault="00BD207C" w:rsidP="00BD207C">
      <w:pPr>
        <w:numPr>
          <w:ilvl w:val="1"/>
          <w:numId w:val="26"/>
        </w:numPr>
        <w:rPr>
          <w:lang w:val="en-LK"/>
        </w:rPr>
      </w:pPr>
      <w:r w:rsidRPr="00BD207C">
        <w:rPr>
          <w:b/>
          <w:bCs/>
          <w:lang w:val="en-LK"/>
        </w:rPr>
        <w:t>Requirements:</w:t>
      </w:r>
    </w:p>
    <w:p w14:paraId="4EF8ECF1" w14:textId="77777777" w:rsidR="00BD207C" w:rsidRPr="00BD207C" w:rsidRDefault="00BD207C" w:rsidP="00BD207C">
      <w:pPr>
        <w:numPr>
          <w:ilvl w:val="2"/>
          <w:numId w:val="26"/>
        </w:numPr>
        <w:rPr>
          <w:lang w:val="en-LK"/>
        </w:rPr>
      </w:pPr>
      <w:r w:rsidRPr="00BD207C">
        <w:rPr>
          <w:lang w:val="en-LK"/>
        </w:rPr>
        <w:t>Courses must be related to Python programming.</w:t>
      </w:r>
    </w:p>
    <w:p w14:paraId="3EA6B88F" w14:textId="1757A226" w:rsidR="00BD207C" w:rsidRPr="00BD207C" w:rsidRDefault="00BD207C" w:rsidP="00BD207C">
      <w:pPr>
        <w:numPr>
          <w:ilvl w:val="2"/>
          <w:numId w:val="26"/>
        </w:numPr>
        <w:rPr>
          <w:lang w:val="en-LK"/>
        </w:rPr>
      </w:pPr>
      <w:r w:rsidRPr="00BD207C">
        <w:rPr>
          <w:lang w:val="en-LK"/>
        </w:rPr>
        <w:t>Provide links to certificates of successful completion</w:t>
      </w:r>
      <w:r>
        <w:rPr>
          <w:lang w:val="en-LK"/>
        </w:rPr>
        <w:t xml:space="preserve"> ensure your name in the certificate is same as name in the SRSWeb UoW</w:t>
      </w:r>
      <w:r w:rsidRPr="00BD207C">
        <w:rPr>
          <w:lang w:val="en-LK"/>
        </w:rPr>
        <w:t>.</w:t>
      </w:r>
    </w:p>
    <w:p w14:paraId="1D032C14" w14:textId="77777777" w:rsidR="00BD207C" w:rsidRPr="00BD207C" w:rsidRDefault="00BD207C" w:rsidP="00BD207C">
      <w:pPr>
        <w:numPr>
          <w:ilvl w:val="2"/>
          <w:numId w:val="26"/>
        </w:numPr>
        <w:rPr>
          <w:lang w:val="en-LK"/>
        </w:rPr>
      </w:pPr>
      <w:r w:rsidRPr="00BD207C">
        <w:rPr>
          <w:lang w:val="en-LK"/>
        </w:rPr>
        <w:t>Each completed course earns </w:t>
      </w:r>
      <w:r w:rsidRPr="00BD207C">
        <w:rPr>
          <w:b/>
          <w:bCs/>
          <w:lang w:val="en-LK"/>
        </w:rPr>
        <w:t>2.5 bonus marks</w:t>
      </w:r>
      <w:r w:rsidRPr="00BD207C">
        <w:rPr>
          <w:lang w:val="en-LK"/>
        </w:rPr>
        <w:t>.</w:t>
      </w:r>
    </w:p>
    <w:p w14:paraId="1DBEC4D9" w14:textId="77777777" w:rsidR="00BD207C" w:rsidRPr="00BD207C" w:rsidRDefault="00BD207C" w:rsidP="00BD207C">
      <w:pPr>
        <w:numPr>
          <w:ilvl w:val="2"/>
          <w:numId w:val="26"/>
        </w:numPr>
        <w:rPr>
          <w:lang w:val="en-LK"/>
        </w:rPr>
      </w:pPr>
      <w:r w:rsidRPr="00BD207C">
        <w:rPr>
          <w:lang w:val="en-LK"/>
        </w:rPr>
        <w:t>Maximum bonus marks achievable: </w:t>
      </w:r>
      <w:r w:rsidRPr="00BD207C">
        <w:rPr>
          <w:b/>
          <w:bCs/>
          <w:lang w:val="en-LK"/>
        </w:rPr>
        <w:t>10 marks</w:t>
      </w:r>
      <w:r w:rsidRPr="00BD207C">
        <w:rPr>
          <w:lang w:val="en-LK"/>
        </w:rP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8"/>
        <w:gridCol w:w="732"/>
      </w:tblGrid>
      <w:tr w:rsidR="00BD207C" w:rsidRPr="00BD207C" w14:paraId="1EF58121" w14:textId="77777777" w:rsidTr="00BD207C">
        <w:trPr>
          <w:tblHeader/>
          <w:tblCellSpacing w:w="15" w:type="dxa"/>
        </w:trPr>
        <w:tc>
          <w:tcPr>
            <w:tcW w:w="0" w:type="auto"/>
            <w:vAlign w:val="center"/>
            <w:hideMark/>
          </w:tcPr>
          <w:p w14:paraId="3A927A8B" w14:textId="77777777" w:rsidR="00BD207C" w:rsidRPr="00BD207C" w:rsidRDefault="00BD207C" w:rsidP="00BD207C">
            <w:pPr>
              <w:rPr>
                <w:b/>
                <w:bCs/>
                <w:lang w:val="en-LK"/>
              </w:rPr>
            </w:pPr>
            <w:r w:rsidRPr="00BD207C">
              <w:rPr>
                <w:b/>
                <w:bCs/>
                <w:lang w:val="en-LK"/>
              </w:rPr>
              <w:t>Criteria</w:t>
            </w:r>
          </w:p>
        </w:tc>
        <w:tc>
          <w:tcPr>
            <w:tcW w:w="0" w:type="auto"/>
            <w:vAlign w:val="center"/>
            <w:hideMark/>
          </w:tcPr>
          <w:p w14:paraId="20740BCD" w14:textId="77777777" w:rsidR="00BD207C" w:rsidRPr="00BD207C" w:rsidRDefault="00BD207C" w:rsidP="00BD207C">
            <w:pPr>
              <w:rPr>
                <w:b/>
                <w:bCs/>
                <w:lang w:val="en-LK"/>
              </w:rPr>
            </w:pPr>
            <w:r w:rsidRPr="00BD207C">
              <w:rPr>
                <w:b/>
                <w:bCs/>
                <w:lang w:val="en-LK"/>
              </w:rPr>
              <w:t>Marks</w:t>
            </w:r>
          </w:p>
        </w:tc>
      </w:tr>
      <w:tr w:rsidR="00BD207C" w:rsidRPr="00BD207C" w14:paraId="070BE65E" w14:textId="77777777" w:rsidTr="00BD207C">
        <w:trPr>
          <w:tblCellSpacing w:w="15" w:type="dxa"/>
        </w:trPr>
        <w:tc>
          <w:tcPr>
            <w:tcW w:w="0" w:type="auto"/>
            <w:vAlign w:val="center"/>
            <w:hideMark/>
          </w:tcPr>
          <w:p w14:paraId="4B6797AB" w14:textId="77777777" w:rsidR="00BD207C" w:rsidRPr="00BD207C" w:rsidRDefault="00BD207C" w:rsidP="00BD207C">
            <w:pPr>
              <w:rPr>
                <w:lang w:val="en-LK"/>
              </w:rPr>
            </w:pPr>
            <w:r w:rsidRPr="00BD207C">
              <w:rPr>
                <w:lang w:val="en-LK"/>
              </w:rPr>
              <w:t>- Completion of one course</w:t>
            </w:r>
          </w:p>
        </w:tc>
        <w:tc>
          <w:tcPr>
            <w:tcW w:w="0" w:type="auto"/>
            <w:vAlign w:val="center"/>
            <w:hideMark/>
          </w:tcPr>
          <w:p w14:paraId="60325C4D" w14:textId="77777777" w:rsidR="00BD207C" w:rsidRPr="00BD207C" w:rsidRDefault="00BD207C" w:rsidP="00BD207C">
            <w:pPr>
              <w:rPr>
                <w:lang w:val="en-LK"/>
              </w:rPr>
            </w:pPr>
            <w:r w:rsidRPr="00BD207C">
              <w:rPr>
                <w:lang w:val="en-LK"/>
              </w:rPr>
              <w:t>2.5</w:t>
            </w:r>
          </w:p>
        </w:tc>
      </w:tr>
      <w:tr w:rsidR="00BD207C" w:rsidRPr="00BD207C" w14:paraId="1CED17B3" w14:textId="77777777" w:rsidTr="00BD207C">
        <w:trPr>
          <w:tblCellSpacing w:w="15" w:type="dxa"/>
        </w:trPr>
        <w:tc>
          <w:tcPr>
            <w:tcW w:w="0" w:type="auto"/>
            <w:vAlign w:val="center"/>
            <w:hideMark/>
          </w:tcPr>
          <w:p w14:paraId="6E91694E" w14:textId="77777777" w:rsidR="00BD207C" w:rsidRPr="00BD207C" w:rsidRDefault="00BD207C" w:rsidP="00BD207C">
            <w:pPr>
              <w:rPr>
                <w:lang w:val="en-LK"/>
              </w:rPr>
            </w:pPr>
            <w:r w:rsidRPr="00BD207C">
              <w:rPr>
                <w:lang w:val="en-LK"/>
              </w:rPr>
              <w:lastRenderedPageBreak/>
              <w:t>- Completion of two courses</w:t>
            </w:r>
          </w:p>
        </w:tc>
        <w:tc>
          <w:tcPr>
            <w:tcW w:w="0" w:type="auto"/>
            <w:vAlign w:val="center"/>
            <w:hideMark/>
          </w:tcPr>
          <w:p w14:paraId="5B81C846" w14:textId="77777777" w:rsidR="00BD207C" w:rsidRPr="00BD207C" w:rsidRDefault="00BD207C" w:rsidP="00BD207C">
            <w:pPr>
              <w:rPr>
                <w:lang w:val="en-LK"/>
              </w:rPr>
            </w:pPr>
            <w:r w:rsidRPr="00BD207C">
              <w:rPr>
                <w:lang w:val="en-LK"/>
              </w:rPr>
              <w:t>5.0</w:t>
            </w:r>
          </w:p>
        </w:tc>
      </w:tr>
      <w:tr w:rsidR="00BD207C" w:rsidRPr="00BD207C" w14:paraId="6349420C" w14:textId="77777777" w:rsidTr="00BD207C">
        <w:trPr>
          <w:tblCellSpacing w:w="15" w:type="dxa"/>
        </w:trPr>
        <w:tc>
          <w:tcPr>
            <w:tcW w:w="0" w:type="auto"/>
            <w:vAlign w:val="center"/>
            <w:hideMark/>
          </w:tcPr>
          <w:p w14:paraId="4EB2E194" w14:textId="77777777" w:rsidR="00BD207C" w:rsidRPr="00BD207C" w:rsidRDefault="00BD207C" w:rsidP="00BD207C">
            <w:pPr>
              <w:rPr>
                <w:lang w:val="en-LK"/>
              </w:rPr>
            </w:pPr>
            <w:r w:rsidRPr="00BD207C">
              <w:rPr>
                <w:lang w:val="en-LK"/>
              </w:rPr>
              <w:t>- Completion of three courses</w:t>
            </w:r>
          </w:p>
        </w:tc>
        <w:tc>
          <w:tcPr>
            <w:tcW w:w="0" w:type="auto"/>
            <w:vAlign w:val="center"/>
            <w:hideMark/>
          </w:tcPr>
          <w:p w14:paraId="3F84C368" w14:textId="77777777" w:rsidR="00BD207C" w:rsidRPr="00BD207C" w:rsidRDefault="00BD207C" w:rsidP="00BD207C">
            <w:pPr>
              <w:rPr>
                <w:lang w:val="en-LK"/>
              </w:rPr>
            </w:pPr>
            <w:r w:rsidRPr="00BD207C">
              <w:rPr>
                <w:lang w:val="en-LK"/>
              </w:rPr>
              <w:t>7.5</w:t>
            </w:r>
          </w:p>
        </w:tc>
      </w:tr>
      <w:tr w:rsidR="00BD207C" w:rsidRPr="00BD207C" w14:paraId="65A5B856" w14:textId="77777777" w:rsidTr="00BD207C">
        <w:trPr>
          <w:tblCellSpacing w:w="15" w:type="dxa"/>
        </w:trPr>
        <w:tc>
          <w:tcPr>
            <w:tcW w:w="0" w:type="auto"/>
            <w:vAlign w:val="center"/>
            <w:hideMark/>
          </w:tcPr>
          <w:p w14:paraId="0C77BB53" w14:textId="77777777" w:rsidR="00BD207C" w:rsidRPr="00BD207C" w:rsidRDefault="00BD207C" w:rsidP="00BD207C">
            <w:pPr>
              <w:rPr>
                <w:lang w:val="en-LK"/>
              </w:rPr>
            </w:pPr>
            <w:r w:rsidRPr="00BD207C">
              <w:rPr>
                <w:lang w:val="en-LK"/>
              </w:rPr>
              <w:t>- Completion of four courses</w:t>
            </w:r>
          </w:p>
        </w:tc>
        <w:tc>
          <w:tcPr>
            <w:tcW w:w="0" w:type="auto"/>
            <w:vAlign w:val="center"/>
            <w:hideMark/>
          </w:tcPr>
          <w:p w14:paraId="685A2762" w14:textId="77777777" w:rsidR="00BD207C" w:rsidRPr="00BD207C" w:rsidRDefault="00BD207C" w:rsidP="00BD207C">
            <w:pPr>
              <w:rPr>
                <w:lang w:val="en-LK"/>
              </w:rPr>
            </w:pPr>
            <w:r w:rsidRPr="00BD207C">
              <w:rPr>
                <w:lang w:val="en-LK"/>
              </w:rPr>
              <w:t>10.0</w:t>
            </w:r>
          </w:p>
        </w:tc>
      </w:tr>
    </w:tbl>
    <w:p w14:paraId="219D9E00" w14:textId="77777777" w:rsidR="00BD207C" w:rsidRPr="00BD207C" w:rsidRDefault="00BD207C" w:rsidP="00BD207C">
      <w:pPr>
        <w:rPr>
          <w:b/>
          <w:bCs/>
          <w:lang w:val="en-LK"/>
        </w:rPr>
      </w:pPr>
      <w:r w:rsidRPr="00BD207C">
        <w:rPr>
          <w:b/>
          <w:bCs/>
          <w:lang w:val="en-LK"/>
        </w:rPr>
        <w:t>2. Submission Guidelines</w:t>
      </w:r>
    </w:p>
    <w:p w14:paraId="36C328E9" w14:textId="77777777" w:rsidR="00BD207C" w:rsidRPr="00BD207C" w:rsidRDefault="00BD207C" w:rsidP="00BD207C">
      <w:pPr>
        <w:numPr>
          <w:ilvl w:val="0"/>
          <w:numId w:val="27"/>
        </w:numPr>
        <w:rPr>
          <w:lang w:val="en-LK"/>
        </w:rPr>
      </w:pPr>
      <w:r w:rsidRPr="00BD207C">
        <w:rPr>
          <w:b/>
          <w:bCs/>
          <w:lang w:val="en-LK"/>
        </w:rPr>
        <w:t>Proof of Completion</w:t>
      </w:r>
    </w:p>
    <w:p w14:paraId="78055459" w14:textId="77777777" w:rsidR="00BD207C" w:rsidRPr="00BD207C" w:rsidRDefault="00BD207C" w:rsidP="00BD207C">
      <w:pPr>
        <w:numPr>
          <w:ilvl w:val="1"/>
          <w:numId w:val="27"/>
        </w:numPr>
        <w:rPr>
          <w:lang w:val="en-LK"/>
        </w:rPr>
      </w:pPr>
      <w:r w:rsidRPr="00BD207C">
        <w:rPr>
          <w:lang w:val="en-LK"/>
        </w:rPr>
        <w:t>Submit links or screenshots of certificates indicating successful completion of each course.</w:t>
      </w:r>
    </w:p>
    <w:p w14:paraId="7F81D523" w14:textId="77777777" w:rsidR="00BD207C" w:rsidRPr="00BD207C" w:rsidRDefault="00BD207C" w:rsidP="00BD207C">
      <w:pPr>
        <w:numPr>
          <w:ilvl w:val="1"/>
          <w:numId w:val="27"/>
        </w:numPr>
        <w:rPr>
          <w:lang w:val="en-LK"/>
        </w:rPr>
      </w:pPr>
      <w:r w:rsidRPr="00BD207C">
        <w:rPr>
          <w:lang w:val="en-LK"/>
        </w:rPr>
        <w:t>Ensure that the completion dates fall within the eligibility period.</w:t>
      </w:r>
    </w:p>
    <w:p w14:paraId="32DA94D4" w14:textId="77777777" w:rsidR="00BD207C" w:rsidRPr="00BD207C" w:rsidRDefault="00BD207C" w:rsidP="00BD207C">
      <w:pPr>
        <w:numPr>
          <w:ilvl w:val="0"/>
          <w:numId w:val="27"/>
        </w:numPr>
        <w:rPr>
          <w:lang w:val="en-LK"/>
        </w:rPr>
      </w:pPr>
      <w:r w:rsidRPr="00BD207C">
        <w:rPr>
          <w:b/>
          <w:bCs/>
          <w:lang w:val="en-LK"/>
        </w:rPr>
        <w:t>Relevance of Courses</w:t>
      </w:r>
    </w:p>
    <w:p w14:paraId="068C5F43" w14:textId="77777777" w:rsidR="00BD207C" w:rsidRPr="00BD207C" w:rsidRDefault="00BD207C" w:rsidP="00BD207C">
      <w:pPr>
        <w:numPr>
          <w:ilvl w:val="1"/>
          <w:numId w:val="27"/>
        </w:numPr>
        <w:rPr>
          <w:lang w:val="en-LK"/>
        </w:rPr>
      </w:pPr>
      <w:r w:rsidRPr="00BD207C">
        <w:rPr>
          <w:lang w:val="en-LK"/>
        </w:rPr>
        <w:t>Courses should be directly related to Python programming, such as:</w:t>
      </w:r>
    </w:p>
    <w:p w14:paraId="522F4370" w14:textId="77777777" w:rsidR="00BD207C" w:rsidRPr="00BD207C" w:rsidRDefault="00BD207C" w:rsidP="00BD207C">
      <w:pPr>
        <w:numPr>
          <w:ilvl w:val="2"/>
          <w:numId w:val="27"/>
        </w:numPr>
        <w:rPr>
          <w:lang w:val="en-LK"/>
        </w:rPr>
      </w:pPr>
      <w:r w:rsidRPr="00BD207C">
        <w:rPr>
          <w:lang w:val="en-LK"/>
        </w:rPr>
        <w:t>Python fundamentals</w:t>
      </w:r>
    </w:p>
    <w:p w14:paraId="7A3AFF11" w14:textId="77777777" w:rsidR="00BD207C" w:rsidRPr="00BD207C" w:rsidRDefault="00BD207C" w:rsidP="00BD207C">
      <w:pPr>
        <w:numPr>
          <w:ilvl w:val="2"/>
          <w:numId w:val="27"/>
        </w:numPr>
        <w:rPr>
          <w:lang w:val="en-LK"/>
        </w:rPr>
      </w:pPr>
      <w:r w:rsidRPr="00BD207C">
        <w:rPr>
          <w:lang w:val="en-LK"/>
        </w:rPr>
        <w:t>Advanced Python techniques</w:t>
      </w:r>
    </w:p>
    <w:p w14:paraId="44583825" w14:textId="77777777" w:rsidR="00BD207C" w:rsidRPr="00BD207C" w:rsidRDefault="00BD207C" w:rsidP="00BD207C">
      <w:pPr>
        <w:numPr>
          <w:ilvl w:val="2"/>
          <w:numId w:val="27"/>
        </w:numPr>
        <w:rPr>
          <w:lang w:val="en-LK"/>
        </w:rPr>
      </w:pPr>
      <w:r w:rsidRPr="00BD207C">
        <w:rPr>
          <w:lang w:val="en-LK"/>
        </w:rPr>
        <w:t>Python for data analysis</w:t>
      </w:r>
    </w:p>
    <w:p w14:paraId="076EBEC8" w14:textId="77777777" w:rsidR="00BD207C" w:rsidRPr="00BD207C" w:rsidRDefault="00BD207C" w:rsidP="00BD207C">
      <w:pPr>
        <w:numPr>
          <w:ilvl w:val="2"/>
          <w:numId w:val="27"/>
        </w:numPr>
        <w:rPr>
          <w:lang w:val="en-LK"/>
        </w:rPr>
      </w:pPr>
      <w:r w:rsidRPr="00BD207C">
        <w:rPr>
          <w:lang w:val="en-LK"/>
        </w:rPr>
        <w:t>Python GUI development</w:t>
      </w:r>
    </w:p>
    <w:p w14:paraId="38C54D24" w14:textId="77777777" w:rsidR="00BD207C" w:rsidRPr="00A72E62" w:rsidRDefault="00BD207C" w:rsidP="00A72E62">
      <w:pPr>
        <w:rPr>
          <w:lang w:val="en-LK"/>
        </w:rPr>
      </w:pPr>
    </w:p>
    <w:p w14:paraId="0FDEE253" w14:textId="77777777" w:rsidR="00BD207C" w:rsidRDefault="00BD207C">
      <w:pPr>
        <w:rPr>
          <w:b/>
          <w:bCs/>
          <w:lang w:val="en-LK"/>
        </w:rPr>
      </w:pPr>
      <w:r>
        <w:rPr>
          <w:b/>
          <w:bCs/>
          <w:lang w:val="en-LK"/>
        </w:rPr>
        <w:br w:type="page"/>
      </w:r>
    </w:p>
    <w:p w14:paraId="19BE2528" w14:textId="17F43D43" w:rsidR="00A72E62" w:rsidRPr="00A72E62" w:rsidRDefault="00A72E62" w:rsidP="00A72E62">
      <w:pPr>
        <w:rPr>
          <w:lang w:val="en-LK"/>
        </w:rPr>
      </w:pPr>
      <w:r w:rsidRPr="00A72E62">
        <w:rPr>
          <w:b/>
          <w:bCs/>
          <w:lang w:val="en-LK"/>
        </w:rPr>
        <w:lastRenderedPageBreak/>
        <w:t>Stage 1: List-Based Design and Basic CRUD Operations (Weeks 1-7)</w:t>
      </w:r>
    </w:p>
    <w:p w14:paraId="2EA43092" w14:textId="77777777" w:rsidR="00A72E62" w:rsidRPr="00A72E62" w:rsidRDefault="00A72E62" w:rsidP="00A72E62">
      <w:pPr>
        <w:numPr>
          <w:ilvl w:val="0"/>
          <w:numId w:val="10"/>
        </w:numPr>
        <w:rPr>
          <w:lang w:val="en-LK"/>
        </w:rPr>
      </w:pPr>
      <w:r w:rsidRPr="00A72E62">
        <w:rPr>
          <w:b/>
          <w:bCs/>
          <w:lang w:val="en-LK"/>
        </w:rPr>
        <w:t>Objectives:</w:t>
      </w:r>
    </w:p>
    <w:p w14:paraId="6BE81DFD" w14:textId="77777777" w:rsidR="00A72E62" w:rsidRPr="00A72E62" w:rsidRDefault="00A72E62" w:rsidP="00A72E62">
      <w:pPr>
        <w:numPr>
          <w:ilvl w:val="1"/>
          <w:numId w:val="10"/>
        </w:numPr>
        <w:rPr>
          <w:lang w:val="en-LK"/>
        </w:rPr>
      </w:pPr>
      <w:r w:rsidRPr="00A72E62">
        <w:rPr>
          <w:lang w:val="en-LK"/>
        </w:rPr>
        <w:t>Design the application using lists to store tasks, including details like task name, description, priority, and due date.</w:t>
      </w:r>
    </w:p>
    <w:p w14:paraId="42D361A8" w14:textId="77777777" w:rsidR="00A72E62" w:rsidRPr="00A72E62" w:rsidRDefault="00A72E62" w:rsidP="00A72E62">
      <w:pPr>
        <w:numPr>
          <w:ilvl w:val="1"/>
          <w:numId w:val="10"/>
        </w:numPr>
        <w:rPr>
          <w:lang w:val="en-LK"/>
        </w:rPr>
      </w:pPr>
      <w:r w:rsidRPr="00A72E62">
        <w:rPr>
          <w:lang w:val="en-LK"/>
        </w:rPr>
        <w:t>Implement basic CRUD (Create, Read, Update, Delete) operations with list manipulations only.</w:t>
      </w:r>
    </w:p>
    <w:p w14:paraId="42562F57" w14:textId="77777777" w:rsidR="00A72E62" w:rsidRPr="00A72E62" w:rsidRDefault="00A72E62" w:rsidP="00A72E62">
      <w:pPr>
        <w:numPr>
          <w:ilvl w:val="0"/>
          <w:numId w:val="10"/>
        </w:numPr>
        <w:rPr>
          <w:lang w:val="en-LK"/>
        </w:rPr>
      </w:pPr>
      <w:r w:rsidRPr="00A72E62">
        <w:rPr>
          <w:b/>
          <w:bCs/>
          <w:lang w:val="en-LK"/>
        </w:rPr>
        <w:t>Deliverables:</w:t>
      </w:r>
    </w:p>
    <w:p w14:paraId="7F62F71E" w14:textId="77777777" w:rsidR="00A72E62" w:rsidRPr="00A72E62" w:rsidRDefault="00A72E62" w:rsidP="00A72E62">
      <w:pPr>
        <w:numPr>
          <w:ilvl w:val="1"/>
          <w:numId w:val="10"/>
        </w:numPr>
        <w:rPr>
          <w:lang w:val="en-LK"/>
        </w:rPr>
      </w:pPr>
      <w:r w:rsidRPr="00A72E62">
        <w:rPr>
          <w:lang w:val="en-LK"/>
        </w:rPr>
        <w:t>Pseudocode or Flowcharts for CRUD operations.</w:t>
      </w:r>
    </w:p>
    <w:p w14:paraId="12AF23ED" w14:textId="77777777" w:rsidR="00A72E62" w:rsidRPr="00A72E62" w:rsidRDefault="00A72E62" w:rsidP="00A72E62">
      <w:pPr>
        <w:numPr>
          <w:ilvl w:val="1"/>
          <w:numId w:val="10"/>
        </w:numPr>
        <w:rPr>
          <w:lang w:val="en-LK"/>
        </w:rPr>
      </w:pPr>
      <w:r w:rsidRPr="00A72E62">
        <w:rPr>
          <w:lang w:val="en-LK"/>
        </w:rPr>
        <w:t>Python Code for CRUD functionalities using lists.</w:t>
      </w:r>
    </w:p>
    <w:p w14:paraId="6401EF78" w14:textId="003BBAC0" w:rsidR="00A72E62" w:rsidRPr="002E106E" w:rsidRDefault="00A72E62" w:rsidP="00A72E62">
      <w:pPr>
        <w:numPr>
          <w:ilvl w:val="0"/>
          <w:numId w:val="10"/>
        </w:numPr>
        <w:rPr>
          <w:color w:val="FF0000"/>
          <w:sz w:val="28"/>
          <w:szCs w:val="28"/>
          <w:lang w:val="en-LK"/>
        </w:rPr>
      </w:pPr>
      <w:r w:rsidRPr="002E106E">
        <w:rPr>
          <w:b/>
          <w:bCs/>
          <w:color w:val="FF0000"/>
          <w:sz w:val="28"/>
          <w:szCs w:val="28"/>
          <w:lang w:val="en-LK"/>
        </w:rPr>
        <w:t>Submission Deadline:</w:t>
      </w:r>
      <w:r w:rsidRPr="002E106E">
        <w:rPr>
          <w:color w:val="FF0000"/>
          <w:sz w:val="28"/>
          <w:szCs w:val="28"/>
          <w:lang w:val="en-LK"/>
        </w:rPr>
        <w:t> </w:t>
      </w:r>
      <w:r w:rsidR="002E106E" w:rsidRPr="002E106E">
        <w:rPr>
          <w:color w:val="FF0000"/>
          <w:sz w:val="28"/>
          <w:szCs w:val="28"/>
          <w:lang w:val="en-LK"/>
        </w:rPr>
        <w:t>Monday</w:t>
      </w:r>
      <w:r w:rsidRPr="002E106E">
        <w:rPr>
          <w:color w:val="FF0000"/>
          <w:sz w:val="28"/>
          <w:szCs w:val="28"/>
          <w:lang w:val="en-LK"/>
        </w:rPr>
        <w:t xml:space="preserve">, </w:t>
      </w:r>
      <w:r w:rsidR="002E106E" w:rsidRPr="002E106E">
        <w:rPr>
          <w:color w:val="FF0000"/>
          <w:sz w:val="28"/>
          <w:szCs w:val="28"/>
          <w:lang w:val="en-LK"/>
        </w:rPr>
        <w:t>10th</w:t>
      </w:r>
      <w:r w:rsidRPr="002E106E">
        <w:rPr>
          <w:color w:val="FF0000"/>
          <w:sz w:val="28"/>
          <w:szCs w:val="28"/>
          <w:lang w:val="en-LK"/>
        </w:rPr>
        <w:t xml:space="preserve"> </w:t>
      </w:r>
      <w:r w:rsidR="002E106E" w:rsidRPr="002E106E">
        <w:rPr>
          <w:color w:val="FF0000"/>
          <w:sz w:val="28"/>
          <w:szCs w:val="28"/>
          <w:lang w:val="en-LK"/>
        </w:rPr>
        <w:t>Mar</w:t>
      </w:r>
      <w:r w:rsidRPr="002E106E">
        <w:rPr>
          <w:color w:val="FF0000"/>
          <w:sz w:val="28"/>
          <w:szCs w:val="28"/>
          <w:lang w:val="en-LK"/>
        </w:rPr>
        <w:t xml:space="preserve"> 202</w:t>
      </w:r>
      <w:r w:rsidR="002E106E" w:rsidRPr="002E106E">
        <w:rPr>
          <w:color w:val="FF0000"/>
          <w:sz w:val="28"/>
          <w:szCs w:val="28"/>
          <w:lang w:val="en-LK"/>
        </w:rPr>
        <w:t>5</w:t>
      </w:r>
      <w:r w:rsidRPr="002E106E">
        <w:rPr>
          <w:color w:val="FF0000"/>
          <w:sz w:val="28"/>
          <w:szCs w:val="28"/>
          <w:lang w:val="en-LK"/>
        </w:rPr>
        <w:t>, at 1:00 PM.</w:t>
      </w:r>
    </w:p>
    <w:p w14:paraId="394CCD86" w14:textId="453EE237" w:rsidR="00A72E62" w:rsidRPr="00A72E62" w:rsidRDefault="00A72E62" w:rsidP="00A72E62">
      <w:pPr>
        <w:rPr>
          <w:b/>
          <w:bCs/>
          <w:lang w:val="en-LK"/>
        </w:rPr>
      </w:pPr>
      <w:r w:rsidRPr="00A72E62">
        <w:rPr>
          <w:b/>
          <w:bCs/>
          <w:lang w:val="en-LK"/>
        </w:rPr>
        <w:t>Code Template:</w:t>
      </w:r>
    </w:p>
    <w:p w14:paraId="52755BFB" w14:textId="77777777" w:rsidR="00A72E62" w:rsidRPr="00A72E62" w:rsidRDefault="00A72E62" w:rsidP="00A72E62">
      <w:pPr>
        <w:rPr>
          <w:lang w:val="en-LK"/>
        </w:rPr>
      </w:pPr>
      <w:r w:rsidRPr="00A72E62">
        <w:rPr>
          <w:lang w:val="en-LK"/>
        </w:rPr>
        <w:t># List to store tasks</w:t>
      </w:r>
    </w:p>
    <w:p w14:paraId="7B567EE7" w14:textId="77777777" w:rsidR="00A72E62" w:rsidRPr="00A72E62" w:rsidRDefault="00A72E62" w:rsidP="00A72E62">
      <w:pPr>
        <w:rPr>
          <w:lang w:val="en-LK"/>
        </w:rPr>
      </w:pPr>
      <w:r w:rsidRPr="00A72E62">
        <w:rPr>
          <w:lang w:val="en-LK"/>
        </w:rPr>
        <w:t>tasks = []</w:t>
      </w:r>
    </w:p>
    <w:p w14:paraId="404F5223" w14:textId="77777777" w:rsidR="00A72E62" w:rsidRPr="00A72E62" w:rsidRDefault="00A72E62" w:rsidP="00A72E62">
      <w:pPr>
        <w:rPr>
          <w:lang w:val="en-LK"/>
        </w:rPr>
      </w:pPr>
    </w:p>
    <w:p w14:paraId="3E0EEA0C" w14:textId="77777777" w:rsidR="00A72E62" w:rsidRPr="00A72E62" w:rsidRDefault="00A72E62" w:rsidP="00A72E62">
      <w:pPr>
        <w:rPr>
          <w:lang w:val="en-LK"/>
        </w:rPr>
      </w:pPr>
      <w:r w:rsidRPr="00A72E62">
        <w:rPr>
          <w:lang w:val="en-LK"/>
        </w:rPr>
        <w:t># Functions for CRUD operations</w:t>
      </w:r>
    </w:p>
    <w:p w14:paraId="5D35A653" w14:textId="77777777" w:rsidR="00A72E62" w:rsidRPr="00A72E62" w:rsidRDefault="00A72E62" w:rsidP="00A72E62">
      <w:pPr>
        <w:rPr>
          <w:lang w:val="en-LK"/>
        </w:rPr>
      </w:pPr>
      <w:r w:rsidRPr="00A72E62">
        <w:rPr>
          <w:lang w:val="en-LK"/>
        </w:rPr>
        <w:t>def add_task():</w:t>
      </w:r>
    </w:p>
    <w:p w14:paraId="6E3AA16E" w14:textId="77777777" w:rsidR="00A72E62" w:rsidRPr="00A72E62" w:rsidRDefault="00A72E62" w:rsidP="00A72E62">
      <w:pPr>
        <w:rPr>
          <w:lang w:val="en-LK"/>
        </w:rPr>
      </w:pPr>
      <w:r w:rsidRPr="00A72E62">
        <w:rPr>
          <w:lang w:val="en-LK"/>
        </w:rPr>
        <w:t xml:space="preserve">    pass</w:t>
      </w:r>
    </w:p>
    <w:p w14:paraId="5A4FECA6" w14:textId="77777777" w:rsidR="00A72E62" w:rsidRPr="00A72E62" w:rsidRDefault="00A72E62" w:rsidP="00A72E62">
      <w:pPr>
        <w:rPr>
          <w:lang w:val="en-LK"/>
        </w:rPr>
      </w:pPr>
    </w:p>
    <w:p w14:paraId="47368787" w14:textId="77777777" w:rsidR="00A72E62" w:rsidRPr="00A72E62" w:rsidRDefault="00A72E62" w:rsidP="00A72E62">
      <w:pPr>
        <w:rPr>
          <w:lang w:val="en-LK"/>
        </w:rPr>
      </w:pPr>
      <w:r w:rsidRPr="00A72E62">
        <w:rPr>
          <w:lang w:val="en-LK"/>
        </w:rPr>
        <w:t>def view_tasks():</w:t>
      </w:r>
    </w:p>
    <w:p w14:paraId="11FA1D1D" w14:textId="77777777" w:rsidR="00A72E62" w:rsidRPr="00A72E62" w:rsidRDefault="00A72E62" w:rsidP="00A72E62">
      <w:pPr>
        <w:rPr>
          <w:lang w:val="en-LK"/>
        </w:rPr>
      </w:pPr>
      <w:r w:rsidRPr="00A72E62">
        <w:rPr>
          <w:lang w:val="en-LK"/>
        </w:rPr>
        <w:t xml:space="preserve">    pass</w:t>
      </w:r>
    </w:p>
    <w:p w14:paraId="433B978F" w14:textId="77777777" w:rsidR="00A72E62" w:rsidRPr="00A72E62" w:rsidRDefault="00A72E62" w:rsidP="00A72E62">
      <w:pPr>
        <w:rPr>
          <w:lang w:val="en-LK"/>
        </w:rPr>
      </w:pPr>
    </w:p>
    <w:p w14:paraId="6032215D" w14:textId="77777777" w:rsidR="00A72E62" w:rsidRPr="00A72E62" w:rsidRDefault="00A72E62" w:rsidP="00A72E62">
      <w:pPr>
        <w:rPr>
          <w:lang w:val="en-LK"/>
        </w:rPr>
      </w:pPr>
      <w:r w:rsidRPr="00A72E62">
        <w:rPr>
          <w:lang w:val="en-LK"/>
        </w:rPr>
        <w:t>def update_task():</w:t>
      </w:r>
    </w:p>
    <w:p w14:paraId="7E36D382" w14:textId="77777777" w:rsidR="00A72E62" w:rsidRPr="00A72E62" w:rsidRDefault="00A72E62" w:rsidP="00A72E62">
      <w:pPr>
        <w:rPr>
          <w:lang w:val="en-LK"/>
        </w:rPr>
      </w:pPr>
      <w:r w:rsidRPr="00A72E62">
        <w:rPr>
          <w:lang w:val="en-LK"/>
        </w:rPr>
        <w:t xml:space="preserve">    pass</w:t>
      </w:r>
    </w:p>
    <w:p w14:paraId="185D238E" w14:textId="77777777" w:rsidR="00A72E62" w:rsidRPr="00A72E62" w:rsidRDefault="00A72E62" w:rsidP="00A72E62">
      <w:pPr>
        <w:rPr>
          <w:lang w:val="en-LK"/>
        </w:rPr>
      </w:pPr>
    </w:p>
    <w:p w14:paraId="4829C5B1" w14:textId="77777777" w:rsidR="00A72E62" w:rsidRPr="00A72E62" w:rsidRDefault="00A72E62" w:rsidP="00A72E62">
      <w:pPr>
        <w:rPr>
          <w:lang w:val="en-LK"/>
        </w:rPr>
      </w:pPr>
      <w:r w:rsidRPr="00A72E62">
        <w:rPr>
          <w:lang w:val="en-LK"/>
        </w:rPr>
        <w:t>def delete_task():</w:t>
      </w:r>
    </w:p>
    <w:p w14:paraId="0591FF9B" w14:textId="77777777" w:rsidR="00A72E62" w:rsidRPr="00A72E62" w:rsidRDefault="00A72E62" w:rsidP="00A72E62">
      <w:pPr>
        <w:rPr>
          <w:lang w:val="en-LK"/>
        </w:rPr>
      </w:pPr>
      <w:r w:rsidRPr="00A72E62">
        <w:rPr>
          <w:lang w:val="en-LK"/>
        </w:rPr>
        <w:t xml:space="preserve">    pass</w:t>
      </w:r>
    </w:p>
    <w:p w14:paraId="4D078ACA" w14:textId="77777777" w:rsidR="00A72E62" w:rsidRPr="00A72E62" w:rsidRDefault="00A72E62" w:rsidP="00A72E62">
      <w:pPr>
        <w:rPr>
          <w:lang w:val="en-LK"/>
        </w:rPr>
      </w:pPr>
    </w:p>
    <w:p w14:paraId="35644B0A" w14:textId="77777777" w:rsidR="00A72E62" w:rsidRPr="00A72E62" w:rsidRDefault="00A72E62" w:rsidP="00A72E62">
      <w:pPr>
        <w:rPr>
          <w:lang w:val="en-LK"/>
        </w:rPr>
      </w:pPr>
      <w:r w:rsidRPr="00A72E62">
        <w:rPr>
          <w:lang w:val="en-LK"/>
        </w:rPr>
        <w:lastRenderedPageBreak/>
        <w:t>if __name__ == "__main__":</w:t>
      </w:r>
    </w:p>
    <w:p w14:paraId="639F886F" w14:textId="77777777" w:rsidR="00A72E62" w:rsidRPr="00A72E62" w:rsidRDefault="00A72E62" w:rsidP="00A72E62">
      <w:pPr>
        <w:rPr>
          <w:lang w:val="en-LK"/>
        </w:rPr>
      </w:pPr>
      <w:r w:rsidRPr="00A72E62">
        <w:rPr>
          <w:lang w:val="en-LK"/>
        </w:rPr>
        <w:t xml:space="preserve">    # Main function calls to test CRUD</w:t>
      </w:r>
    </w:p>
    <w:p w14:paraId="7A42074D" w14:textId="77777777" w:rsidR="00A72E62" w:rsidRPr="00A72E62" w:rsidRDefault="00A72E62" w:rsidP="00A72E62">
      <w:pPr>
        <w:rPr>
          <w:lang w:val="en-LK"/>
        </w:rPr>
      </w:pPr>
      <w:r w:rsidRPr="00A72E62">
        <w:rPr>
          <w:lang w:val="en-LK"/>
        </w:rPr>
        <w:t xml:space="preserve">    pass</w:t>
      </w:r>
    </w:p>
    <w:p w14:paraId="3BBEE8C1" w14:textId="77777777" w:rsidR="00A72E62" w:rsidRDefault="00A72E62">
      <w:pPr>
        <w:rPr>
          <w:b/>
          <w:bCs/>
          <w:lang w:val="en-LK"/>
        </w:rPr>
      </w:pPr>
      <w:r>
        <w:rPr>
          <w:b/>
          <w:bCs/>
          <w:lang w:val="en-LK"/>
        </w:rPr>
        <w:br w:type="page"/>
      </w:r>
    </w:p>
    <w:p w14:paraId="521F1446" w14:textId="345854ED" w:rsidR="00A72E62" w:rsidRPr="00A72E62" w:rsidRDefault="00A72E62" w:rsidP="00A72E62">
      <w:pPr>
        <w:rPr>
          <w:lang w:val="en-LK"/>
        </w:rPr>
      </w:pPr>
      <w:r w:rsidRPr="00A72E62">
        <w:rPr>
          <w:b/>
          <w:bCs/>
          <w:lang w:val="en-LK"/>
        </w:rPr>
        <w:lastRenderedPageBreak/>
        <w:t>Stage 2: Text File Handling for Task Persistence (Weeks 8-9)</w:t>
      </w:r>
    </w:p>
    <w:p w14:paraId="0D59B2A6" w14:textId="77777777" w:rsidR="00A72E62" w:rsidRPr="00A72E62" w:rsidRDefault="00A72E62" w:rsidP="00A72E62">
      <w:pPr>
        <w:numPr>
          <w:ilvl w:val="0"/>
          <w:numId w:val="11"/>
        </w:numPr>
        <w:rPr>
          <w:lang w:val="en-LK"/>
        </w:rPr>
      </w:pPr>
      <w:r w:rsidRPr="00A72E62">
        <w:rPr>
          <w:b/>
          <w:bCs/>
          <w:lang w:val="en-LK"/>
        </w:rPr>
        <w:t>Objectives:</w:t>
      </w:r>
    </w:p>
    <w:p w14:paraId="45274F63" w14:textId="77777777" w:rsidR="00A72E62" w:rsidRPr="00A72E62" w:rsidRDefault="00A72E62" w:rsidP="00A72E62">
      <w:pPr>
        <w:numPr>
          <w:ilvl w:val="1"/>
          <w:numId w:val="11"/>
        </w:numPr>
        <w:rPr>
          <w:lang w:val="en-LK"/>
        </w:rPr>
      </w:pPr>
      <w:r w:rsidRPr="00A72E62">
        <w:rPr>
          <w:lang w:val="en-LK"/>
        </w:rPr>
        <w:t>Expand the application to save and load tasks from a text file, ensuring persistence between runs.</w:t>
      </w:r>
    </w:p>
    <w:p w14:paraId="101D74F1" w14:textId="77777777" w:rsidR="00A72E62" w:rsidRPr="00A72E62" w:rsidRDefault="00A72E62" w:rsidP="00A72E62">
      <w:pPr>
        <w:numPr>
          <w:ilvl w:val="1"/>
          <w:numId w:val="11"/>
        </w:numPr>
        <w:rPr>
          <w:lang w:val="en-LK"/>
        </w:rPr>
      </w:pPr>
      <w:r w:rsidRPr="00A72E62">
        <w:rPr>
          <w:lang w:val="en-LK"/>
        </w:rPr>
        <w:t>Use lists to store task details and manage file I/O operations.</w:t>
      </w:r>
    </w:p>
    <w:p w14:paraId="551BEB36" w14:textId="77777777" w:rsidR="00A72E62" w:rsidRPr="00A72E62" w:rsidRDefault="00A72E62" w:rsidP="00A72E62">
      <w:pPr>
        <w:numPr>
          <w:ilvl w:val="0"/>
          <w:numId w:val="11"/>
        </w:numPr>
        <w:rPr>
          <w:lang w:val="en-LK"/>
        </w:rPr>
      </w:pPr>
      <w:r w:rsidRPr="00A72E62">
        <w:rPr>
          <w:b/>
          <w:bCs/>
          <w:lang w:val="en-LK"/>
        </w:rPr>
        <w:t>Deliverables:</w:t>
      </w:r>
    </w:p>
    <w:p w14:paraId="2B1B5028" w14:textId="77777777" w:rsidR="00A72E62" w:rsidRPr="00A72E62" w:rsidRDefault="00A72E62" w:rsidP="00A72E62">
      <w:pPr>
        <w:numPr>
          <w:ilvl w:val="1"/>
          <w:numId w:val="11"/>
        </w:numPr>
        <w:rPr>
          <w:lang w:val="en-LK"/>
        </w:rPr>
      </w:pPr>
      <w:r w:rsidRPr="00A72E62">
        <w:rPr>
          <w:lang w:val="en-LK"/>
        </w:rPr>
        <w:t>Updated Python Code for reading from and writing to a text file.</w:t>
      </w:r>
    </w:p>
    <w:p w14:paraId="51DEEAB1" w14:textId="77777777" w:rsidR="00A72E62" w:rsidRPr="00A72E62" w:rsidRDefault="00A72E62" w:rsidP="00A72E62">
      <w:pPr>
        <w:numPr>
          <w:ilvl w:val="1"/>
          <w:numId w:val="11"/>
        </w:numPr>
        <w:rPr>
          <w:lang w:val="en-LK"/>
        </w:rPr>
      </w:pPr>
      <w:r w:rsidRPr="00A72E62">
        <w:rPr>
          <w:lang w:val="en-LK"/>
        </w:rPr>
        <w:t>Test Cases for file handling operations.</w:t>
      </w:r>
    </w:p>
    <w:p w14:paraId="6FDE722C" w14:textId="50A17AC5" w:rsidR="00A72E62" w:rsidRPr="002E106E" w:rsidRDefault="00A72E62" w:rsidP="00A72E62">
      <w:pPr>
        <w:numPr>
          <w:ilvl w:val="0"/>
          <w:numId w:val="11"/>
        </w:numPr>
        <w:rPr>
          <w:color w:val="FF0000"/>
          <w:sz w:val="28"/>
          <w:szCs w:val="28"/>
          <w:lang w:val="en-LK"/>
        </w:rPr>
      </w:pPr>
      <w:r w:rsidRPr="002E106E">
        <w:rPr>
          <w:b/>
          <w:bCs/>
          <w:color w:val="FF0000"/>
          <w:sz w:val="28"/>
          <w:szCs w:val="28"/>
          <w:lang w:val="en-LK"/>
        </w:rPr>
        <w:t>Submission Deadline:</w:t>
      </w:r>
      <w:r w:rsidRPr="002E106E">
        <w:rPr>
          <w:color w:val="FF0000"/>
          <w:sz w:val="28"/>
          <w:szCs w:val="28"/>
          <w:lang w:val="en-LK"/>
        </w:rPr>
        <w:t xml:space="preserve"> Thursday, </w:t>
      </w:r>
      <w:r w:rsidR="002E106E" w:rsidRPr="002E106E">
        <w:rPr>
          <w:color w:val="FF0000"/>
          <w:sz w:val="28"/>
          <w:szCs w:val="28"/>
          <w:lang w:val="en-LK"/>
        </w:rPr>
        <w:t xml:space="preserve">27th Mar </w:t>
      </w:r>
      <w:r w:rsidRPr="002E106E">
        <w:rPr>
          <w:color w:val="FF0000"/>
          <w:sz w:val="28"/>
          <w:szCs w:val="28"/>
          <w:lang w:val="en-LK"/>
        </w:rPr>
        <w:t>202</w:t>
      </w:r>
      <w:r w:rsidR="002E106E" w:rsidRPr="002E106E">
        <w:rPr>
          <w:color w:val="FF0000"/>
          <w:sz w:val="28"/>
          <w:szCs w:val="28"/>
          <w:lang w:val="en-LK"/>
        </w:rPr>
        <w:t>5</w:t>
      </w:r>
      <w:r w:rsidRPr="002E106E">
        <w:rPr>
          <w:color w:val="FF0000"/>
          <w:sz w:val="28"/>
          <w:szCs w:val="28"/>
          <w:lang w:val="en-LK"/>
        </w:rPr>
        <w:t>, at 1:00 PM.</w:t>
      </w:r>
      <w:r w:rsidR="002E106E">
        <w:rPr>
          <w:color w:val="FF0000"/>
          <w:sz w:val="28"/>
          <w:szCs w:val="28"/>
          <w:lang w:val="en-LK"/>
        </w:rPr>
        <w:t xml:space="preserve"> (Summative)</w:t>
      </w:r>
    </w:p>
    <w:p w14:paraId="43CEF513" w14:textId="77777777" w:rsidR="00A72E62" w:rsidRPr="00A72E62" w:rsidRDefault="00A72E62" w:rsidP="00A72E62">
      <w:pPr>
        <w:rPr>
          <w:lang w:val="en-LK"/>
        </w:rPr>
      </w:pPr>
      <w:r w:rsidRPr="00A72E62">
        <w:rPr>
          <w:b/>
          <w:bCs/>
          <w:lang w:val="en-LK"/>
        </w:rPr>
        <w:t>Code Template:</w:t>
      </w:r>
    </w:p>
    <w:p w14:paraId="759CB3BD" w14:textId="77777777" w:rsidR="00A72E62" w:rsidRPr="00A72E62" w:rsidRDefault="00A72E62" w:rsidP="00A72E62">
      <w:pPr>
        <w:rPr>
          <w:lang w:val="en-LK"/>
        </w:rPr>
      </w:pPr>
      <w:r w:rsidRPr="00A72E62">
        <w:rPr>
          <w:lang w:val="en-LK"/>
        </w:rPr>
        <w:t># List to store tasks</w:t>
      </w:r>
    </w:p>
    <w:p w14:paraId="17A851B3" w14:textId="77777777" w:rsidR="00A72E62" w:rsidRPr="00A72E62" w:rsidRDefault="00A72E62" w:rsidP="00A72E62">
      <w:pPr>
        <w:rPr>
          <w:lang w:val="en-LK"/>
        </w:rPr>
      </w:pPr>
      <w:r w:rsidRPr="00A72E62">
        <w:rPr>
          <w:lang w:val="en-LK"/>
        </w:rPr>
        <w:t>tasks = []</w:t>
      </w:r>
    </w:p>
    <w:p w14:paraId="2F52F30E" w14:textId="77777777" w:rsidR="00A72E62" w:rsidRPr="00A72E62" w:rsidRDefault="00A72E62" w:rsidP="00A72E62">
      <w:pPr>
        <w:rPr>
          <w:lang w:val="en-LK"/>
        </w:rPr>
      </w:pPr>
    </w:p>
    <w:p w14:paraId="1C432E50" w14:textId="77777777" w:rsidR="00A72E62" w:rsidRPr="00A72E62" w:rsidRDefault="00A72E62" w:rsidP="00A72E62">
      <w:pPr>
        <w:rPr>
          <w:lang w:val="en-LK"/>
        </w:rPr>
      </w:pPr>
      <w:r w:rsidRPr="00A72E62">
        <w:rPr>
          <w:lang w:val="en-LK"/>
        </w:rPr>
        <w:t># Functions for CRUD operations</w:t>
      </w:r>
    </w:p>
    <w:p w14:paraId="58547ED0" w14:textId="77777777" w:rsidR="00A72E62" w:rsidRPr="00A72E62" w:rsidRDefault="00A72E62" w:rsidP="00A72E62">
      <w:pPr>
        <w:rPr>
          <w:lang w:val="en-LK"/>
        </w:rPr>
      </w:pPr>
      <w:r w:rsidRPr="00A72E62">
        <w:rPr>
          <w:lang w:val="en-LK"/>
        </w:rPr>
        <w:t>def add_task():</w:t>
      </w:r>
    </w:p>
    <w:p w14:paraId="3C91E3E7" w14:textId="77777777" w:rsidR="00A72E62" w:rsidRPr="00A72E62" w:rsidRDefault="00A72E62" w:rsidP="00A72E62">
      <w:pPr>
        <w:rPr>
          <w:lang w:val="en-LK"/>
        </w:rPr>
      </w:pPr>
      <w:r w:rsidRPr="00A72E62">
        <w:rPr>
          <w:lang w:val="en-LK"/>
        </w:rPr>
        <w:t xml:space="preserve">    pass</w:t>
      </w:r>
    </w:p>
    <w:p w14:paraId="43E0F5CD" w14:textId="77777777" w:rsidR="00A72E62" w:rsidRPr="00A72E62" w:rsidRDefault="00A72E62" w:rsidP="00A72E62">
      <w:pPr>
        <w:rPr>
          <w:lang w:val="en-LK"/>
        </w:rPr>
      </w:pPr>
    </w:p>
    <w:p w14:paraId="28428DFE" w14:textId="77777777" w:rsidR="00A72E62" w:rsidRPr="00A72E62" w:rsidRDefault="00A72E62" w:rsidP="00A72E62">
      <w:pPr>
        <w:rPr>
          <w:lang w:val="en-LK"/>
        </w:rPr>
      </w:pPr>
      <w:r w:rsidRPr="00A72E62">
        <w:rPr>
          <w:lang w:val="en-LK"/>
        </w:rPr>
        <w:t>def view_tasks():</w:t>
      </w:r>
    </w:p>
    <w:p w14:paraId="1C4E1EEB" w14:textId="77777777" w:rsidR="00A72E62" w:rsidRPr="00A72E62" w:rsidRDefault="00A72E62" w:rsidP="00A72E62">
      <w:pPr>
        <w:rPr>
          <w:lang w:val="en-LK"/>
        </w:rPr>
      </w:pPr>
      <w:r w:rsidRPr="00A72E62">
        <w:rPr>
          <w:lang w:val="en-LK"/>
        </w:rPr>
        <w:t xml:space="preserve">    pass</w:t>
      </w:r>
    </w:p>
    <w:p w14:paraId="7C04E872" w14:textId="77777777" w:rsidR="00A72E62" w:rsidRPr="00A72E62" w:rsidRDefault="00A72E62" w:rsidP="00A72E62">
      <w:pPr>
        <w:rPr>
          <w:lang w:val="en-LK"/>
        </w:rPr>
      </w:pPr>
    </w:p>
    <w:p w14:paraId="63565DC4" w14:textId="77777777" w:rsidR="00A72E62" w:rsidRPr="00A72E62" w:rsidRDefault="00A72E62" w:rsidP="00A72E62">
      <w:pPr>
        <w:rPr>
          <w:lang w:val="en-LK"/>
        </w:rPr>
      </w:pPr>
      <w:r w:rsidRPr="00A72E62">
        <w:rPr>
          <w:lang w:val="en-LK"/>
        </w:rPr>
        <w:t>def update_task():</w:t>
      </w:r>
    </w:p>
    <w:p w14:paraId="035807E4" w14:textId="77777777" w:rsidR="00A72E62" w:rsidRPr="00A72E62" w:rsidRDefault="00A72E62" w:rsidP="00A72E62">
      <w:pPr>
        <w:rPr>
          <w:lang w:val="en-LK"/>
        </w:rPr>
      </w:pPr>
      <w:r w:rsidRPr="00A72E62">
        <w:rPr>
          <w:lang w:val="en-LK"/>
        </w:rPr>
        <w:t xml:space="preserve">    pass</w:t>
      </w:r>
    </w:p>
    <w:p w14:paraId="63336794" w14:textId="77777777" w:rsidR="00A72E62" w:rsidRPr="00A72E62" w:rsidRDefault="00A72E62" w:rsidP="00A72E62">
      <w:pPr>
        <w:rPr>
          <w:lang w:val="en-LK"/>
        </w:rPr>
      </w:pPr>
    </w:p>
    <w:p w14:paraId="461989FB" w14:textId="77777777" w:rsidR="00A72E62" w:rsidRPr="00A72E62" w:rsidRDefault="00A72E62" w:rsidP="00A72E62">
      <w:pPr>
        <w:rPr>
          <w:lang w:val="en-LK"/>
        </w:rPr>
      </w:pPr>
      <w:r w:rsidRPr="00A72E62">
        <w:rPr>
          <w:lang w:val="en-LK"/>
        </w:rPr>
        <w:t>def delete_task():</w:t>
      </w:r>
    </w:p>
    <w:p w14:paraId="5CCF4DA1" w14:textId="77777777" w:rsidR="00A72E62" w:rsidRPr="00A72E62" w:rsidRDefault="00A72E62" w:rsidP="00A72E62">
      <w:pPr>
        <w:rPr>
          <w:lang w:val="en-LK"/>
        </w:rPr>
      </w:pPr>
      <w:r w:rsidRPr="00A72E62">
        <w:rPr>
          <w:lang w:val="en-LK"/>
        </w:rPr>
        <w:t xml:space="preserve">    pass</w:t>
      </w:r>
    </w:p>
    <w:p w14:paraId="17E20576" w14:textId="77777777" w:rsidR="00A72E62" w:rsidRPr="00A72E62" w:rsidRDefault="00A72E62" w:rsidP="00A72E62">
      <w:pPr>
        <w:rPr>
          <w:lang w:val="en-LK"/>
        </w:rPr>
      </w:pPr>
    </w:p>
    <w:p w14:paraId="54F84FE4" w14:textId="77777777" w:rsidR="00A72E62" w:rsidRPr="00A72E62" w:rsidRDefault="00A72E62" w:rsidP="00A72E62">
      <w:pPr>
        <w:rPr>
          <w:lang w:val="en-LK"/>
        </w:rPr>
      </w:pPr>
      <w:r w:rsidRPr="00A72E62">
        <w:rPr>
          <w:lang w:val="en-LK"/>
        </w:rPr>
        <w:lastRenderedPageBreak/>
        <w:t># File handling functions for saving and loading tasks</w:t>
      </w:r>
    </w:p>
    <w:p w14:paraId="551DB75E" w14:textId="77777777" w:rsidR="00A72E62" w:rsidRPr="00A72E62" w:rsidRDefault="00A72E62" w:rsidP="00A72E62">
      <w:pPr>
        <w:rPr>
          <w:lang w:val="en-LK"/>
        </w:rPr>
      </w:pPr>
      <w:r w:rsidRPr="00A72E62">
        <w:rPr>
          <w:lang w:val="en-LK"/>
        </w:rPr>
        <w:t>def load_tasks_from_file():</w:t>
      </w:r>
    </w:p>
    <w:p w14:paraId="70106D4F" w14:textId="77777777" w:rsidR="00A72E62" w:rsidRPr="00A72E62" w:rsidRDefault="00A72E62" w:rsidP="00A72E62">
      <w:pPr>
        <w:rPr>
          <w:lang w:val="en-LK"/>
        </w:rPr>
      </w:pPr>
      <w:r w:rsidRPr="00A72E62">
        <w:rPr>
          <w:lang w:val="en-LK"/>
        </w:rPr>
        <w:t xml:space="preserve">    pass</w:t>
      </w:r>
    </w:p>
    <w:p w14:paraId="413E5993" w14:textId="77777777" w:rsidR="00A72E62" w:rsidRPr="00A72E62" w:rsidRDefault="00A72E62" w:rsidP="00A72E62">
      <w:pPr>
        <w:rPr>
          <w:lang w:val="en-LK"/>
        </w:rPr>
      </w:pPr>
    </w:p>
    <w:p w14:paraId="0FFF2935" w14:textId="77777777" w:rsidR="00A72E62" w:rsidRPr="00A72E62" w:rsidRDefault="00A72E62" w:rsidP="00A72E62">
      <w:pPr>
        <w:rPr>
          <w:lang w:val="en-LK"/>
        </w:rPr>
      </w:pPr>
      <w:r w:rsidRPr="00A72E62">
        <w:rPr>
          <w:lang w:val="en-LK"/>
        </w:rPr>
        <w:t>def save_tasks_to_file():</w:t>
      </w:r>
    </w:p>
    <w:p w14:paraId="4ADC90B3" w14:textId="77777777" w:rsidR="00A72E62" w:rsidRPr="00A72E62" w:rsidRDefault="00A72E62" w:rsidP="00A72E62">
      <w:pPr>
        <w:rPr>
          <w:lang w:val="en-LK"/>
        </w:rPr>
      </w:pPr>
      <w:r w:rsidRPr="00A72E62">
        <w:rPr>
          <w:lang w:val="en-LK"/>
        </w:rPr>
        <w:t xml:space="preserve">    pass</w:t>
      </w:r>
    </w:p>
    <w:p w14:paraId="0AA7F095" w14:textId="77777777" w:rsidR="00A72E62" w:rsidRPr="00A72E62" w:rsidRDefault="00A72E62" w:rsidP="00A72E62">
      <w:pPr>
        <w:rPr>
          <w:lang w:val="en-LK"/>
        </w:rPr>
      </w:pPr>
    </w:p>
    <w:p w14:paraId="67C53787" w14:textId="77777777" w:rsidR="00A72E62" w:rsidRPr="00A72E62" w:rsidRDefault="00A72E62" w:rsidP="00A72E62">
      <w:pPr>
        <w:rPr>
          <w:lang w:val="en-LK"/>
        </w:rPr>
      </w:pPr>
      <w:r w:rsidRPr="00A72E62">
        <w:rPr>
          <w:lang w:val="en-LK"/>
        </w:rPr>
        <w:t>if __name__ == "__main__":</w:t>
      </w:r>
    </w:p>
    <w:p w14:paraId="13F0271D" w14:textId="77777777" w:rsidR="00A72E62" w:rsidRPr="00A72E62" w:rsidRDefault="00A72E62" w:rsidP="00A72E62">
      <w:pPr>
        <w:rPr>
          <w:lang w:val="en-LK"/>
        </w:rPr>
      </w:pPr>
      <w:r w:rsidRPr="00A72E62">
        <w:rPr>
          <w:lang w:val="en-LK"/>
        </w:rPr>
        <w:t xml:space="preserve">    # Main function calls to test CRUD</w:t>
      </w:r>
    </w:p>
    <w:p w14:paraId="7F193AAE" w14:textId="77777777" w:rsidR="00A72E62" w:rsidRPr="00A72E62" w:rsidRDefault="00A72E62" w:rsidP="00A72E62">
      <w:pPr>
        <w:rPr>
          <w:lang w:val="en-LK"/>
        </w:rPr>
      </w:pPr>
      <w:r w:rsidRPr="00A72E62">
        <w:rPr>
          <w:lang w:val="en-LK"/>
        </w:rPr>
        <w:t xml:space="preserve">    # Integrate file handling with CRUD functions</w:t>
      </w:r>
    </w:p>
    <w:p w14:paraId="05ED196E" w14:textId="77777777" w:rsidR="00A72E62" w:rsidRPr="00A72E62" w:rsidRDefault="00A72E62" w:rsidP="00A72E62">
      <w:pPr>
        <w:rPr>
          <w:lang w:val="en-LK"/>
        </w:rPr>
      </w:pPr>
      <w:r w:rsidRPr="00A72E62">
        <w:rPr>
          <w:lang w:val="en-LK"/>
        </w:rPr>
        <w:t xml:space="preserve">    pass</w:t>
      </w:r>
    </w:p>
    <w:p w14:paraId="2099C65D" w14:textId="77777777" w:rsidR="00A72E62" w:rsidRDefault="00A72E62">
      <w:pPr>
        <w:rPr>
          <w:b/>
          <w:bCs/>
          <w:lang w:val="en-LK"/>
        </w:rPr>
      </w:pPr>
      <w:r>
        <w:rPr>
          <w:b/>
          <w:bCs/>
          <w:lang w:val="en-LK"/>
        </w:rPr>
        <w:br w:type="page"/>
      </w:r>
    </w:p>
    <w:p w14:paraId="73F539F2" w14:textId="25F41A18" w:rsidR="00A72E62" w:rsidRPr="00A72E62" w:rsidRDefault="00A72E62" w:rsidP="00A72E62">
      <w:pPr>
        <w:rPr>
          <w:lang w:val="en-LK"/>
        </w:rPr>
      </w:pPr>
      <w:r w:rsidRPr="00A72E62">
        <w:rPr>
          <w:b/>
          <w:bCs/>
          <w:lang w:val="en-LK"/>
        </w:rPr>
        <w:lastRenderedPageBreak/>
        <w:t>Stage 3: Using Dictionaries and JSON File Handling (Weeks 10-11)</w:t>
      </w:r>
    </w:p>
    <w:p w14:paraId="21BCE078" w14:textId="77777777" w:rsidR="00A72E62" w:rsidRPr="00A72E62" w:rsidRDefault="00A72E62" w:rsidP="00A72E62">
      <w:pPr>
        <w:numPr>
          <w:ilvl w:val="0"/>
          <w:numId w:val="12"/>
        </w:numPr>
        <w:rPr>
          <w:lang w:val="en-LK"/>
        </w:rPr>
      </w:pPr>
      <w:r w:rsidRPr="00A72E62">
        <w:rPr>
          <w:b/>
          <w:bCs/>
          <w:lang w:val="en-LK"/>
        </w:rPr>
        <w:t>Objectives:</w:t>
      </w:r>
    </w:p>
    <w:p w14:paraId="65FC101E" w14:textId="77777777" w:rsidR="00A72E62" w:rsidRPr="00A72E62" w:rsidRDefault="00A72E62" w:rsidP="00A72E62">
      <w:pPr>
        <w:numPr>
          <w:ilvl w:val="1"/>
          <w:numId w:val="12"/>
        </w:numPr>
        <w:rPr>
          <w:lang w:val="en-LK"/>
        </w:rPr>
      </w:pPr>
      <w:r w:rsidRPr="00A72E62">
        <w:rPr>
          <w:lang w:val="en-LK"/>
        </w:rPr>
        <w:t>Transition from list-based storage to dictionaries, using JSON for structured data persistence.</w:t>
      </w:r>
    </w:p>
    <w:p w14:paraId="12033567" w14:textId="77777777" w:rsidR="00A72E62" w:rsidRPr="00A72E62" w:rsidRDefault="00A72E62" w:rsidP="00A72E62">
      <w:pPr>
        <w:numPr>
          <w:ilvl w:val="1"/>
          <w:numId w:val="12"/>
        </w:numPr>
        <w:rPr>
          <w:lang w:val="en-LK"/>
        </w:rPr>
      </w:pPr>
      <w:r w:rsidRPr="00A72E62">
        <w:rPr>
          <w:lang w:val="en-LK"/>
        </w:rPr>
        <w:t>Implement loading and saving tasks to a JSON file.</w:t>
      </w:r>
    </w:p>
    <w:p w14:paraId="2024767A" w14:textId="77777777" w:rsidR="00A72E62" w:rsidRPr="00A72E62" w:rsidRDefault="00A72E62" w:rsidP="00A72E62">
      <w:pPr>
        <w:numPr>
          <w:ilvl w:val="0"/>
          <w:numId w:val="12"/>
        </w:numPr>
        <w:rPr>
          <w:lang w:val="en-LK"/>
        </w:rPr>
      </w:pPr>
      <w:r w:rsidRPr="00A72E62">
        <w:rPr>
          <w:b/>
          <w:bCs/>
          <w:lang w:val="en-LK"/>
        </w:rPr>
        <w:t>Deliverables:</w:t>
      </w:r>
    </w:p>
    <w:p w14:paraId="31E1F9CB" w14:textId="77777777" w:rsidR="00A72E62" w:rsidRPr="00A72E62" w:rsidRDefault="00A72E62" w:rsidP="00A72E62">
      <w:pPr>
        <w:numPr>
          <w:ilvl w:val="1"/>
          <w:numId w:val="12"/>
        </w:numPr>
        <w:rPr>
          <w:lang w:val="en-LK"/>
        </w:rPr>
      </w:pPr>
      <w:r w:rsidRPr="00A72E62">
        <w:rPr>
          <w:lang w:val="en-LK"/>
        </w:rPr>
        <w:t>Python Code with dictionary-based task management and JSON handling.</w:t>
      </w:r>
    </w:p>
    <w:p w14:paraId="4538A18F" w14:textId="77777777" w:rsidR="00A72E62" w:rsidRPr="00A72E62" w:rsidRDefault="00A72E62" w:rsidP="00A72E62">
      <w:pPr>
        <w:numPr>
          <w:ilvl w:val="1"/>
          <w:numId w:val="12"/>
        </w:numPr>
        <w:rPr>
          <w:lang w:val="en-LK"/>
        </w:rPr>
      </w:pPr>
      <w:r w:rsidRPr="00A72E62">
        <w:rPr>
          <w:lang w:val="en-LK"/>
        </w:rPr>
        <w:t>Sample JSON File (see below for format).</w:t>
      </w:r>
    </w:p>
    <w:p w14:paraId="289AC95C" w14:textId="77777777" w:rsidR="00A72E62" w:rsidRPr="00A72E62" w:rsidRDefault="00A72E62" w:rsidP="00A72E62">
      <w:pPr>
        <w:numPr>
          <w:ilvl w:val="1"/>
          <w:numId w:val="12"/>
        </w:numPr>
        <w:rPr>
          <w:lang w:val="en-LK"/>
        </w:rPr>
      </w:pPr>
      <w:r w:rsidRPr="00A72E62">
        <w:rPr>
          <w:lang w:val="en-LK"/>
        </w:rPr>
        <w:t>Test Cases validating JSON file operations.</w:t>
      </w:r>
    </w:p>
    <w:p w14:paraId="552BA32A" w14:textId="5D6CDB0B" w:rsidR="00A72E62" w:rsidRPr="002E106E" w:rsidRDefault="00A72E62" w:rsidP="00A72E62">
      <w:pPr>
        <w:numPr>
          <w:ilvl w:val="0"/>
          <w:numId w:val="12"/>
        </w:numPr>
        <w:rPr>
          <w:color w:val="FF0000"/>
          <w:sz w:val="28"/>
          <w:szCs w:val="28"/>
          <w:lang w:val="en-LK"/>
        </w:rPr>
      </w:pPr>
      <w:r w:rsidRPr="002E106E">
        <w:rPr>
          <w:b/>
          <w:bCs/>
          <w:color w:val="FF0000"/>
          <w:sz w:val="28"/>
          <w:szCs w:val="28"/>
          <w:lang w:val="en-LK"/>
        </w:rPr>
        <w:t>Submission Deadline:</w:t>
      </w:r>
      <w:r w:rsidRPr="002E106E">
        <w:rPr>
          <w:color w:val="FF0000"/>
          <w:sz w:val="28"/>
          <w:szCs w:val="28"/>
          <w:lang w:val="en-LK"/>
        </w:rPr>
        <w:t xml:space="preserve"> Thursday, </w:t>
      </w:r>
      <w:r w:rsidR="002E106E" w:rsidRPr="002E106E">
        <w:rPr>
          <w:color w:val="FF0000"/>
          <w:sz w:val="28"/>
          <w:szCs w:val="28"/>
          <w:lang w:val="en-LK"/>
        </w:rPr>
        <w:t>10th Apr 2025</w:t>
      </w:r>
      <w:r w:rsidRPr="002E106E">
        <w:rPr>
          <w:color w:val="FF0000"/>
          <w:sz w:val="28"/>
          <w:szCs w:val="28"/>
          <w:lang w:val="en-LK"/>
        </w:rPr>
        <w:t>, at 1:00 PM.</w:t>
      </w:r>
    </w:p>
    <w:p w14:paraId="061F6CCF" w14:textId="77777777" w:rsidR="00A72E62" w:rsidRPr="00A72E62" w:rsidRDefault="00A72E62" w:rsidP="00A72E62">
      <w:pPr>
        <w:rPr>
          <w:lang w:val="en-LK"/>
        </w:rPr>
      </w:pPr>
      <w:r w:rsidRPr="00A72E62">
        <w:rPr>
          <w:b/>
          <w:bCs/>
          <w:lang w:val="en-LK"/>
        </w:rPr>
        <w:t>Sample JSON File:</w:t>
      </w:r>
    </w:p>
    <w:p w14:paraId="7E9DFFE9" w14:textId="77777777" w:rsidR="00A72E62" w:rsidRPr="00A72E62" w:rsidRDefault="00A72E62" w:rsidP="00A72E62">
      <w:pPr>
        <w:rPr>
          <w:lang w:val="en-LK"/>
        </w:rPr>
      </w:pPr>
      <w:r w:rsidRPr="00A72E62">
        <w:rPr>
          <w:lang w:val="en-LK"/>
        </w:rPr>
        <w:t>[</w:t>
      </w:r>
    </w:p>
    <w:p w14:paraId="0E6F8F20" w14:textId="77777777" w:rsidR="00A72E62" w:rsidRPr="00A72E62" w:rsidRDefault="00A72E62" w:rsidP="00A72E62">
      <w:pPr>
        <w:rPr>
          <w:lang w:val="en-LK"/>
        </w:rPr>
      </w:pPr>
      <w:r w:rsidRPr="00A72E62">
        <w:rPr>
          <w:lang w:val="en-LK"/>
        </w:rPr>
        <w:t xml:space="preserve">  {"name": "Pay bills", "description": "Electricity and water bills", "priority": "High", "due_date": "2024-10-15"},</w:t>
      </w:r>
    </w:p>
    <w:p w14:paraId="68D26D4E" w14:textId="77777777" w:rsidR="00A72E62" w:rsidRPr="00A72E62" w:rsidRDefault="00A72E62" w:rsidP="00A72E62">
      <w:pPr>
        <w:rPr>
          <w:lang w:val="en-LK"/>
        </w:rPr>
      </w:pPr>
      <w:r w:rsidRPr="00A72E62">
        <w:rPr>
          <w:lang w:val="en-LK"/>
        </w:rPr>
        <w:t xml:space="preserve">  {"name": "Buy groceries", "description": "Milk, Bread, Eggs", "priority": "Medium", "due_date": "2024-10-16"}</w:t>
      </w:r>
    </w:p>
    <w:p w14:paraId="6BB82964" w14:textId="77777777" w:rsidR="00A72E62" w:rsidRPr="00A72E62" w:rsidRDefault="00A72E62" w:rsidP="00A72E62">
      <w:pPr>
        <w:rPr>
          <w:lang w:val="en-LK"/>
        </w:rPr>
      </w:pPr>
      <w:r w:rsidRPr="00A72E62">
        <w:rPr>
          <w:lang w:val="en-LK"/>
        </w:rPr>
        <w:t>]</w:t>
      </w:r>
    </w:p>
    <w:p w14:paraId="1318DC4A" w14:textId="77777777" w:rsidR="00A72E62" w:rsidRPr="00A72E62" w:rsidRDefault="00A72E62" w:rsidP="00A72E62">
      <w:pPr>
        <w:rPr>
          <w:lang w:val="en-LK"/>
        </w:rPr>
      </w:pPr>
      <w:r w:rsidRPr="00A72E62">
        <w:rPr>
          <w:b/>
          <w:bCs/>
          <w:lang w:val="en-LK"/>
        </w:rPr>
        <w:t>Code Template:</w:t>
      </w:r>
    </w:p>
    <w:p w14:paraId="3BC7B935" w14:textId="77777777" w:rsidR="00A72E62" w:rsidRPr="00A72E62" w:rsidRDefault="00A72E62" w:rsidP="00A72E62">
      <w:pPr>
        <w:rPr>
          <w:lang w:val="en-LK"/>
        </w:rPr>
      </w:pPr>
      <w:r w:rsidRPr="00A72E62">
        <w:rPr>
          <w:lang w:val="en-LK"/>
        </w:rPr>
        <w:t>import json</w:t>
      </w:r>
    </w:p>
    <w:p w14:paraId="7818F42D" w14:textId="77777777" w:rsidR="00A72E62" w:rsidRPr="00A72E62" w:rsidRDefault="00A72E62" w:rsidP="00A72E62">
      <w:pPr>
        <w:rPr>
          <w:lang w:val="en-LK"/>
        </w:rPr>
      </w:pPr>
    </w:p>
    <w:p w14:paraId="705C5EF3" w14:textId="77777777" w:rsidR="00A72E62" w:rsidRPr="00A72E62" w:rsidRDefault="00A72E62" w:rsidP="00A72E62">
      <w:pPr>
        <w:rPr>
          <w:lang w:val="en-LK"/>
        </w:rPr>
      </w:pPr>
      <w:r w:rsidRPr="00A72E62">
        <w:rPr>
          <w:lang w:val="en-LK"/>
        </w:rPr>
        <w:t># List of dictionaries for tasks</w:t>
      </w:r>
    </w:p>
    <w:p w14:paraId="22B3932E" w14:textId="77777777" w:rsidR="00A72E62" w:rsidRPr="00A72E62" w:rsidRDefault="00A72E62" w:rsidP="00A72E62">
      <w:pPr>
        <w:rPr>
          <w:lang w:val="en-LK"/>
        </w:rPr>
      </w:pPr>
      <w:r w:rsidRPr="00A72E62">
        <w:rPr>
          <w:lang w:val="en-LK"/>
        </w:rPr>
        <w:t>tasks = []</w:t>
      </w:r>
    </w:p>
    <w:p w14:paraId="5E220BC6" w14:textId="77777777" w:rsidR="00A72E62" w:rsidRPr="00A72E62" w:rsidRDefault="00A72E62" w:rsidP="00A72E62">
      <w:pPr>
        <w:rPr>
          <w:lang w:val="en-LK"/>
        </w:rPr>
      </w:pPr>
    </w:p>
    <w:p w14:paraId="5B2A9062" w14:textId="77777777" w:rsidR="00A72E62" w:rsidRPr="00A72E62" w:rsidRDefault="00A72E62" w:rsidP="00A72E62">
      <w:pPr>
        <w:rPr>
          <w:lang w:val="en-LK"/>
        </w:rPr>
      </w:pPr>
      <w:r w:rsidRPr="00A72E62">
        <w:rPr>
          <w:lang w:val="en-LK"/>
        </w:rPr>
        <w:t># Functions for CRUD operations</w:t>
      </w:r>
    </w:p>
    <w:p w14:paraId="0AF1D732" w14:textId="77777777" w:rsidR="00A72E62" w:rsidRPr="00A72E62" w:rsidRDefault="00A72E62" w:rsidP="00A72E62">
      <w:pPr>
        <w:rPr>
          <w:lang w:val="en-LK"/>
        </w:rPr>
      </w:pPr>
      <w:r w:rsidRPr="00A72E62">
        <w:rPr>
          <w:lang w:val="en-LK"/>
        </w:rPr>
        <w:t>def add_task():</w:t>
      </w:r>
    </w:p>
    <w:p w14:paraId="7AD95999" w14:textId="77777777" w:rsidR="00A72E62" w:rsidRPr="00A72E62" w:rsidRDefault="00A72E62" w:rsidP="00A72E62">
      <w:pPr>
        <w:rPr>
          <w:lang w:val="en-LK"/>
        </w:rPr>
      </w:pPr>
      <w:r w:rsidRPr="00A72E62">
        <w:rPr>
          <w:lang w:val="en-LK"/>
        </w:rPr>
        <w:t xml:space="preserve">    pass</w:t>
      </w:r>
    </w:p>
    <w:p w14:paraId="7F4F4AE0" w14:textId="77777777" w:rsidR="00A72E62" w:rsidRPr="00A72E62" w:rsidRDefault="00A72E62" w:rsidP="00A72E62">
      <w:pPr>
        <w:rPr>
          <w:lang w:val="en-LK"/>
        </w:rPr>
      </w:pPr>
    </w:p>
    <w:p w14:paraId="1FF85CCD" w14:textId="77777777" w:rsidR="00A72E62" w:rsidRPr="00A72E62" w:rsidRDefault="00A72E62" w:rsidP="00A72E62">
      <w:pPr>
        <w:rPr>
          <w:lang w:val="en-LK"/>
        </w:rPr>
      </w:pPr>
      <w:r w:rsidRPr="00A72E62">
        <w:rPr>
          <w:lang w:val="en-LK"/>
        </w:rPr>
        <w:lastRenderedPageBreak/>
        <w:t>def view_tasks():</w:t>
      </w:r>
    </w:p>
    <w:p w14:paraId="160CEDD5" w14:textId="77777777" w:rsidR="00A72E62" w:rsidRPr="00A72E62" w:rsidRDefault="00A72E62" w:rsidP="00A72E62">
      <w:pPr>
        <w:rPr>
          <w:lang w:val="en-LK"/>
        </w:rPr>
      </w:pPr>
      <w:r w:rsidRPr="00A72E62">
        <w:rPr>
          <w:lang w:val="en-LK"/>
        </w:rPr>
        <w:t xml:space="preserve">    pass</w:t>
      </w:r>
    </w:p>
    <w:p w14:paraId="090CB131" w14:textId="77777777" w:rsidR="00A72E62" w:rsidRPr="00A72E62" w:rsidRDefault="00A72E62" w:rsidP="00A72E62">
      <w:pPr>
        <w:rPr>
          <w:lang w:val="en-LK"/>
        </w:rPr>
      </w:pPr>
    </w:p>
    <w:p w14:paraId="46F649BE" w14:textId="77777777" w:rsidR="00A72E62" w:rsidRPr="00A72E62" w:rsidRDefault="00A72E62" w:rsidP="00A72E62">
      <w:pPr>
        <w:rPr>
          <w:lang w:val="en-LK"/>
        </w:rPr>
      </w:pPr>
      <w:r w:rsidRPr="00A72E62">
        <w:rPr>
          <w:lang w:val="en-LK"/>
        </w:rPr>
        <w:t>def update_task():</w:t>
      </w:r>
    </w:p>
    <w:p w14:paraId="7177C68D" w14:textId="77777777" w:rsidR="00A72E62" w:rsidRPr="00A72E62" w:rsidRDefault="00A72E62" w:rsidP="00A72E62">
      <w:pPr>
        <w:rPr>
          <w:lang w:val="en-LK"/>
        </w:rPr>
      </w:pPr>
      <w:r w:rsidRPr="00A72E62">
        <w:rPr>
          <w:lang w:val="en-LK"/>
        </w:rPr>
        <w:t xml:space="preserve">    pass</w:t>
      </w:r>
    </w:p>
    <w:p w14:paraId="1B0908D5" w14:textId="77777777" w:rsidR="00A72E62" w:rsidRPr="00A72E62" w:rsidRDefault="00A72E62" w:rsidP="00A72E62">
      <w:pPr>
        <w:rPr>
          <w:lang w:val="en-LK"/>
        </w:rPr>
      </w:pPr>
    </w:p>
    <w:p w14:paraId="44A4A5BA" w14:textId="77777777" w:rsidR="00A72E62" w:rsidRPr="00A72E62" w:rsidRDefault="00A72E62" w:rsidP="00A72E62">
      <w:pPr>
        <w:rPr>
          <w:lang w:val="en-LK"/>
        </w:rPr>
      </w:pPr>
      <w:r w:rsidRPr="00A72E62">
        <w:rPr>
          <w:lang w:val="en-LK"/>
        </w:rPr>
        <w:t>def delete_task():</w:t>
      </w:r>
    </w:p>
    <w:p w14:paraId="7B769BF2" w14:textId="77777777" w:rsidR="00A72E62" w:rsidRPr="00A72E62" w:rsidRDefault="00A72E62" w:rsidP="00A72E62">
      <w:pPr>
        <w:rPr>
          <w:lang w:val="en-LK"/>
        </w:rPr>
      </w:pPr>
      <w:r w:rsidRPr="00A72E62">
        <w:rPr>
          <w:lang w:val="en-LK"/>
        </w:rPr>
        <w:t xml:space="preserve">    pass</w:t>
      </w:r>
    </w:p>
    <w:p w14:paraId="104988C8" w14:textId="77777777" w:rsidR="00A72E62" w:rsidRPr="00A72E62" w:rsidRDefault="00A72E62" w:rsidP="00A72E62">
      <w:pPr>
        <w:rPr>
          <w:lang w:val="en-LK"/>
        </w:rPr>
      </w:pPr>
    </w:p>
    <w:p w14:paraId="7011097D" w14:textId="77777777" w:rsidR="00A72E62" w:rsidRPr="00A72E62" w:rsidRDefault="00A72E62" w:rsidP="00A72E62">
      <w:pPr>
        <w:rPr>
          <w:lang w:val="en-LK"/>
        </w:rPr>
      </w:pPr>
      <w:r w:rsidRPr="00A72E62">
        <w:rPr>
          <w:lang w:val="en-LK"/>
        </w:rPr>
        <w:t># JSON file handling functions</w:t>
      </w:r>
    </w:p>
    <w:p w14:paraId="58A60063" w14:textId="77777777" w:rsidR="00A72E62" w:rsidRPr="00A72E62" w:rsidRDefault="00A72E62" w:rsidP="00A72E62">
      <w:pPr>
        <w:rPr>
          <w:lang w:val="en-LK"/>
        </w:rPr>
      </w:pPr>
      <w:r w:rsidRPr="00A72E62">
        <w:rPr>
          <w:lang w:val="en-LK"/>
        </w:rPr>
        <w:t>def load_tasks_from_json():</w:t>
      </w:r>
    </w:p>
    <w:p w14:paraId="7369B918" w14:textId="77777777" w:rsidR="00A72E62" w:rsidRPr="00A72E62" w:rsidRDefault="00A72E62" w:rsidP="00A72E62">
      <w:pPr>
        <w:rPr>
          <w:lang w:val="en-LK"/>
        </w:rPr>
      </w:pPr>
      <w:r w:rsidRPr="00A72E62">
        <w:rPr>
          <w:lang w:val="en-LK"/>
        </w:rPr>
        <w:t xml:space="preserve">    pass</w:t>
      </w:r>
    </w:p>
    <w:p w14:paraId="39EEB379" w14:textId="77777777" w:rsidR="00A72E62" w:rsidRPr="00A72E62" w:rsidRDefault="00A72E62" w:rsidP="00A72E62">
      <w:pPr>
        <w:rPr>
          <w:lang w:val="en-LK"/>
        </w:rPr>
      </w:pPr>
    </w:p>
    <w:p w14:paraId="1567F610" w14:textId="77777777" w:rsidR="00A72E62" w:rsidRPr="00A72E62" w:rsidRDefault="00A72E62" w:rsidP="00A72E62">
      <w:pPr>
        <w:rPr>
          <w:lang w:val="en-LK"/>
        </w:rPr>
      </w:pPr>
      <w:r w:rsidRPr="00A72E62">
        <w:rPr>
          <w:lang w:val="en-LK"/>
        </w:rPr>
        <w:t>def save_tasks_to_json():</w:t>
      </w:r>
    </w:p>
    <w:p w14:paraId="505773C4" w14:textId="77777777" w:rsidR="00A72E62" w:rsidRPr="00A72E62" w:rsidRDefault="00A72E62" w:rsidP="00A72E62">
      <w:pPr>
        <w:rPr>
          <w:lang w:val="en-LK"/>
        </w:rPr>
      </w:pPr>
      <w:r w:rsidRPr="00A72E62">
        <w:rPr>
          <w:lang w:val="en-LK"/>
        </w:rPr>
        <w:t xml:space="preserve">    pass</w:t>
      </w:r>
    </w:p>
    <w:p w14:paraId="460109A2" w14:textId="77777777" w:rsidR="00A72E62" w:rsidRPr="00A72E62" w:rsidRDefault="00A72E62" w:rsidP="00A72E62">
      <w:pPr>
        <w:rPr>
          <w:lang w:val="en-LK"/>
        </w:rPr>
      </w:pPr>
    </w:p>
    <w:p w14:paraId="30DB671E" w14:textId="77777777" w:rsidR="00A72E62" w:rsidRPr="00A72E62" w:rsidRDefault="00A72E62" w:rsidP="00A72E62">
      <w:pPr>
        <w:rPr>
          <w:lang w:val="en-LK"/>
        </w:rPr>
      </w:pPr>
      <w:r w:rsidRPr="00A72E62">
        <w:rPr>
          <w:lang w:val="en-LK"/>
        </w:rPr>
        <w:t>if __name__ == "__main__":</w:t>
      </w:r>
    </w:p>
    <w:p w14:paraId="6C0FA683" w14:textId="77777777" w:rsidR="00A72E62" w:rsidRPr="00A72E62" w:rsidRDefault="00A72E62" w:rsidP="00A72E62">
      <w:pPr>
        <w:rPr>
          <w:lang w:val="en-LK"/>
        </w:rPr>
      </w:pPr>
      <w:r w:rsidRPr="00A72E62">
        <w:rPr>
          <w:lang w:val="en-LK"/>
        </w:rPr>
        <w:t xml:space="preserve">    # Main function calls to test CRUD</w:t>
      </w:r>
    </w:p>
    <w:p w14:paraId="2F73EDC5" w14:textId="77777777" w:rsidR="00A72E62" w:rsidRPr="00A72E62" w:rsidRDefault="00A72E62" w:rsidP="00A72E62">
      <w:pPr>
        <w:rPr>
          <w:lang w:val="en-LK"/>
        </w:rPr>
      </w:pPr>
      <w:r w:rsidRPr="00A72E62">
        <w:rPr>
          <w:lang w:val="en-LK"/>
        </w:rPr>
        <w:t xml:space="preserve">    # CRUD functions to work with dictionaries and JSON</w:t>
      </w:r>
    </w:p>
    <w:p w14:paraId="0D7573EA" w14:textId="77777777" w:rsidR="00A72E62" w:rsidRPr="00A72E62" w:rsidRDefault="00A72E62" w:rsidP="00A72E62">
      <w:pPr>
        <w:rPr>
          <w:lang w:val="en-LK"/>
        </w:rPr>
      </w:pPr>
      <w:r w:rsidRPr="00A72E62">
        <w:rPr>
          <w:lang w:val="en-LK"/>
        </w:rPr>
        <w:t xml:space="preserve">    pass</w:t>
      </w:r>
    </w:p>
    <w:p w14:paraId="7B1A66BC" w14:textId="77777777" w:rsidR="00A72E62" w:rsidRDefault="00A72E62">
      <w:pPr>
        <w:rPr>
          <w:b/>
          <w:bCs/>
          <w:lang w:val="en-LK"/>
        </w:rPr>
      </w:pPr>
      <w:r>
        <w:rPr>
          <w:b/>
          <w:bCs/>
          <w:lang w:val="en-LK"/>
        </w:rPr>
        <w:br w:type="page"/>
      </w:r>
    </w:p>
    <w:p w14:paraId="6DEC8736" w14:textId="187928AE" w:rsidR="00A72E62" w:rsidRPr="00A72E62" w:rsidRDefault="00A72E62" w:rsidP="00A72E62">
      <w:pPr>
        <w:rPr>
          <w:lang w:val="en-LK"/>
        </w:rPr>
      </w:pPr>
      <w:r w:rsidRPr="00A72E62">
        <w:rPr>
          <w:b/>
          <w:bCs/>
          <w:lang w:val="en-LK"/>
        </w:rPr>
        <w:lastRenderedPageBreak/>
        <w:t>Stage 4: Tkinter GUI for Viewing, Searching, and Sorting Tasks (Weeks 12-13)</w:t>
      </w:r>
    </w:p>
    <w:p w14:paraId="260C0D18" w14:textId="77777777" w:rsidR="00A72E62" w:rsidRPr="00A72E62" w:rsidRDefault="00A72E62" w:rsidP="00A72E62">
      <w:pPr>
        <w:numPr>
          <w:ilvl w:val="0"/>
          <w:numId w:val="13"/>
        </w:numPr>
        <w:rPr>
          <w:lang w:val="en-LK"/>
        </w:rPr>
      </w:pPr>
      <w:r w:rsidRPr="00A72E62">
        <w:rPr>
          <w:b/>
          <w:bCs/>
          <w:lang w:val="en-LK"/>
        </w:rPr>
        <w:t>Sample GUI Layout:</w:t>
      </w:r>
    </w:p>
    <w:p w14:paraId="375F098B" w14:textId="77777777" w:rsidR="00A72E62" w:rsidRPr="00A72E62" w:rsidRDefault="00A72E62" w:rsidP="00A72E62">
      <w:pPr>
        <w:rPr>
          <w:lang w:val="en-LK"/>
        </w:rPr>
      </w:pPr>
      <w:r w:rsidRPr="00A72E62">
        <w:rPr>
          <w:lang w:val="en-LK"/>
        </w:rPr>
        <w:t>Below is an example of how the GUI should look. The GUI should include the following components:</w:t>
      </w:r>
    </w:p>
    <w:p w14:paraId="53FDD956" w14:textId="77777777" w:rsidR="00A72E62" w:rsidRPr="00A72E62" w:rsidRDefault="00A72E62" w:rsidP="00A72E62">
      <w:pPr>
        <w:numPr>
          <w:ilvl w:val="1"/>
          <w:numId w:val="13"/>
        </w:numPr>
        <w:rPr>
          <w:lang w:val="en-LK"/>
        </w:rPr>
      </w:pPr>
      <w:r w:rsidRPr="00A72E62">
        <w:rPr>
          <w:b/>
          <w:bCs/>
          <w:lang w:val="en-LK"/>
        </w:rPr>
        <w:t>Title Bar:</w:t>
      </w:r>
      <w:r w:rsidRPr="00A72E62">
        <w:rPr>
          <w:lang w:val="en-LK"/>
        </w:rPr>
        <w:t> Displays the name of the application (e.g., 'Personal Task Manager').</w:t>
      </w:r>
    </w:p>
    <w:p w14:paraId="4C8788CA" w14:textId="77777777" w:rsidR="00A72E62" w:rsidRPr="00A72E62" w:rsidRDefault="00A72E62" w:rsidP="00A72E62">
      <w:pPr>
        <w:numPr>
          <w:ilvl w:val="1"/>
          <w:numId w:val="13"/>
        </w:numPr>
        <w:rPr>
          <w:lang w:val="en-LK"/>
        </w:rPr>
      </w:pPr>
      <w:r w:rsidRPr="00A72E62">
        <w:rPr>
          <w:b/>
          <w:bCs/>
          <w:lang w:val="en-LK"/>
        </w:rPr>
        <w:t>Search and Filter Section:</w:t>
      </w:r>
      <w:r w:rsidRPr="00A72E62">
        <w:rPr>
          <w:lang w:val="en-LK"/>
        </w:rPr>
        <w:t> Entry fields and dropdown menus to filter tasks by name, priority, or due date.</w:t>
      </w:r>
    </w:p>
    <w:p w14:paraId="06979157" w14:textId="77777777" w:rsidR="00A72E62" w:rsidRPr="00A72E62" w:rsidRDefault="00A72E62" w:rsidP="00A72E62">
      <w:pPr>
        <w:numPr>
          <w:ilvl w:val="1"/>
          <w:numId w:val="13"/>
        </w:numPr>
        <w:rPr>
          <w:lang w:val="en-LK"/>
        </w:rPr>
      </w:pPr>
      <w:r w:rsidRPr="00A72E62">
        <w:rPr>
          <w:b/>
          <w:bCs/>
          <w:lang w:val="en-LK"/>
        </w:rPr>
        <w:t>Task Display Table:</w:t>
      </w:r>
      <w:r w:rsidRPr="00A72E62">
        <w:rPr>
          <w:lang w:val="en-LK"/>
        </w:rPr>
        <w:t> A Treeview widget that displays tasks in a tabular format, including columns for name, description, priority, and due date. The columns should be clickable to allow sorting by each attribute.</w:t>
      </w:r>
    </w:p>
    <w:p w14:paraId="7FAF75EB" w14:textId="77777777" w:rsidR="00A72E62" w:rsidRPr="00A72E62" w:rsidRDefault="00A72E62" w:rsidP="00A72E62">
      <w:pPr>
        <w:numPr>
          <w:ilvl w:val="1"/>
          <w:numId w:val="13"/>
        </w:numPr>
        <w:rPr>
          <w:lang w:val="en-LK"/>
        </w:rPr>
      </w:pPr>
      <w:r w:rsidRPr="00A72E62">
        <w:rPr>
          <w:b/>
          <w:bCs/>
          <w:lang w:val="en-LK"/>
        </w:rPr>
        <w:t>Buttons:</w:t>
      </w:r>
      <w:r w:rsidRPr="00A72E62">
        <w:rPr>
          <w:lang w:val="en-LK"/>
        </w:rPr>
        <w:t> Buttons for actions such as 'Filter' to apply filters and 'Sort' for sorting tasks based on selected criteria.</w:t>
      </w:r>
    </w:p>
    <w:p w14:paraId="1184EE69" w14:textId="1B5E2D43" w:rsidR="00A72E62" w:rsidRPr="00A72E62" w:rsidRDefault="00A72E62" w:rsidP="00A72E62">
      <w:pPr>
        <w:rPr>
          <w:lang w:val="en-LK"/>
        </w:rPr>
      </w:pPr>
      <w:r w:rsidRPr="00A72E62">
        <w:rPr>
          <w:b/>
          <w:bCs/>
          <w:lang w:val="en-LK"/>
        </w:rPr>
        <w:t>GUI Layout</w:t>
      </w:r>
      <w:r>
        <w:rPr>
          <w:lang w:val="en-LK"/>
        </w:rPr>
        <w:t xml:space="preserve"> </w:t>
      </w:r>
      <w:r w:rsidRPr="00A72E62">
        <w:rPr>
          <w:b/>
          <w:bCs/>
          <w:lang w:val="en-LK"/>
        </w:rPr>
        <w:t>Explanation:</w:t>
      </w:r>
    </w:p>
    <w:p w14:paraId="33BAE971" w14:textId="77777777" w:rsidR="00A72E62" w:rsidRPr="00A72E62" w:rsidRDefault="00A72E62" w:rsidP="00A72E62">
      <w:pPr>
        <w:numPr>
          <w:ilvl w:val="1"/>
          <w:numId w:val="13"/>
        </w:numPr>
        <w:rPr>
          <w:lang w:val="en-LK"/>
        </w:rPr>
      </w:pPr>
      <w:r w:rsidRPr="00A72E62">
        <w:rPr>
          <w:lang w:val="en-LK"/>
        </w:rPr>
        <w:t>The </w:t>
      </w:r>
      <w:r w:rsidRPr="00A72E62">
        <w:rPr>
          <w:b/>
          <w:bCs/>
          <w:lang w:val="en-LK"/>
        </w:rPr>
        <w:t>Title Bar</w:t>
      </w:r>
      <w:r w:rsidRPr="00A72E62">
        <w:rPr>
          <w:lang w:val="en-LK"/>
        </w:rPr>
        <w:t> at the top simply displays the name of the application.</w:t>
      </w:r>
    </w:p>
    <w:p w14:paraId="249A6FD7" w14:textId="77777777" w:rsidR="00A72E62" w:rsidRPr="00A72E62" w:rsidRDefault="00A72E62" w:rsidP="00A72E62">
      <w:pPr>
        <w:numPr>
          <w:ilvl w:val="1"/>
          <w:numId w:val="13"/>
        </w:numPr>
        <w:rPr>
          <w:lang w:val="en-LK"/>
        </w:rPr>
      </w:pPr>
      <w:r w:rsidRPr="00A72E62">
        <w:rPr>
          <w:lang w:val="en-LK"/>
        </w:rPr>
        <w:t>The </w:t>
      </w:r>
      <w:r w:rsidRPr="00A72E62">
        <w:rPr>
          <w:b/>
          <w:bCs/>
          <w:lang w:val="en-LK"/>
        </w:rPr>
        <w:t>Search and Filter Section</w:t>
      </w:r>
      <w:r w:rsidRPr="00A72E62">
        <w:rPr>
          <w:lang w:val="en-LK"/>
        </w:rPr>
        <w:t> includes text entry fields and dropdowns for filtering tasks by their name, priority, or due date, making it easy for users to narrow down the list of tasks.</w:t>
      </w:r>
    </w:p>
    <w:p w14:paraId="53C15223" w14:textId="77777777" w:rsidR="00A72E62" w:rsidRPr="00A72E62" w:rsidRDefault="00A72E62" w:rsidP="00A72E62">
      <w:pPr>
        <w:numPr>
          <w:ilvl w:val="1"/>
          <w:numId w:val="13"/>
        </w:numPr>
        <w:rPr>
          <w:lang w:val="en-LK"/>
        </w:rPr>
      </w:pPr>
      <w:r w:rsidRPr="00A72E62">
        <w:rPr>
          <w:lang w:val="en-LK"/>
        </w:rPr>
        <w:t>The </w:t>
      </w:r>
      <w:r w:rsidRPr="00A72E62">
        <w:rPr>
          <w:b/>
          <w:bCs/>
          <w:lang w:val="en-LK"/>
        </w:rPr>
        <w:t>Task Display Table</w:t>
      </w:r>
      <w:r w:rsidRPr="00A72E62">
        <w:rPr>
          <w:lang w:val="en-LK"/>
        </w:rPr>
        <w:t> is implemented using a Tkinter Treeview widget, displaying all tasks in a tabular format with attributes such as name, description, priority, and due date.</w:t>
      </w:r>
    </w:p>
    <w:p w14:paraId="3A78EA0C" w14:textId="77777777" w:rsidR="00A72E62" w:rsidRPr="00A72E62" w:rsidRDefault="00A72E62" w:rsidP="00A72E62">
      <w:pPr>
        <w:numPr>
          <w:ilvl w:val="1"/>
          <w:numId w:val="13"/>
        </w:numPr>
        <w:rPr>
          <w:lang w:val="en-LK"/>
        </w:rPr>
      </w:pPr>
      <w:r w:rsidRPr="00A72E62">
        <w:rPr>
          <w:b/>
          <w:bCs/>
          <w:lang w:val="en-LK"/>
        </w:rPr>
        <w:t>Column Headers</w:t>
      </w:r>
      <w:r w:rsidRPr="00A72E62">
        <w:rPr>
          <w:lang w:val="en-LK"/>
        </w:rPr>
        <w:t> are clickable, allowing users to sort the tasks in ascending or descending order based on the respective attribute.</w:t>
      </w:r>
    </w:p>
    <w:p w14:paraId="4BB7A653" w14:textId="77777777" w:rsidR="00A72E62" w:rsidRPr="00A72E62" w:rsidRDefault="00A72E62" w:rsidP="00A72E62">
      <w:pPr>
        <w:numPr>
          <w:ilvl w:val="1"/>
          <w:numId w:val="13"/>
        </w:numPr>
        <w:rPr>
          <w:lang w:val="en-LK"/>
        </w:rPr>
      </w:pPr>
      <w:r w:rsidRPr="00A72E62">
        <w:rPr>
          <w:b/>
          <w:bCs/>
          <w:lang w:val="en-LK"/>
        </w:rPr>
        <w:t>Buttons for Sorting</w:t>
      </w:r>
      <w:r w:rsidRPr="00A72E62">
        <w:rPr>
          <w:lang w:val="en-LK"/>
        </w:rPr>
        <w:t> are provided below the task table to allow users to sort tasks by name, priority, or due date with a single click.</w:t>
      </w:r>
    </w:p>
    <w:p w14:paraId="5F74A16E" w14:textId="77777777" w:rsidR="00A72E62" w:rsidRPr="00A72E62" w:rsidRDefault="00A72E62" w:rsidP="00A72E62">
      <w:pPr>
        <w:rPr>
          <w:lang w:val="en-LK"/>
        </w:rPr>
      </w:pPr>
      <w:r w:rsidRPr="00A72E62">
        <w:rPr>
          <w:lang w:val="en-LK"/>
        </w:rPr>
        <w:t>This layout should help guide the implementation and ensure a user-friendly interface.</w:t>
      </w:r>
    </w:p>
    <w:p w14:paraId="1861ECA7" w14:textId="77777777" w:rsidR="00A72E62" w:rsidRPr="00A72E62" w:rsidRDefault="00A72E62" w:rsidP="00A72E62">
      <w:pPr>
        <w:numPr>
          <w:ilvl w:val="0"/>
          <w:numId w:val="13"/>
        </w:numPr>
        <w:rPr>
          <w:lang w:val="en-LK"/>
        </w:rPr>
      </w:pPr>
      <w:r w:rsidRPr="00A72E62">
        <w:rPr>
          <w:b/>
          <w:bCs/>
          <w:lang w:val="en-LK"/>
        </w:rPr>
        <w:t>Objectives:</w:t>
      </w:r>
    </w:p>
    <w:p w14:paraId="7FC08786" w14:textId="77777777" w:rsidR="00A72E62" w:rsidRPr="00A72E62" w:rsidRDefault="00A72E62" w:rsidP="00A72E62">
      <w:pPr>
        <w:numPr>
          <w:ilvl w:val="1"/>
          <w:numId w:val="13"/>
        </w:numPr>
        <w:rPr>
          <w:lang w:val="en-LK"/>
        </w:rPr>
      </w:pPr>
      <w:r w:rsidRPr="00A72E62">
        <w:rPr>
          <w:lang w:val="en-LK"/>
        </w:rPr>
        <w:t>Implement a Tkinter GUI to display all tasks in a tabular format.</w:t>
      </w:r>
    </w:p>
    <w:p w14:paraId="181C1D1D" w14:textId="77777777" w:rsidR="00A72E62" w:rsidRPr="00A72E62" w:rsidRDefault="00A72E62" w:rsidP="00A72E62">
      <w:pPr>
        <w:numPr>
          <w:ilvl w:val="1"/>
          <w:numId w:val="13"/>
        </w:numPr>
        <w:rPr>
          <w:lang w:val="en-LK"/>
        </w:rPr>
      </w:pPr>
      <w:r w:rsidRPr="00A72E62">
        <w:rPr>
          <w:lang w:val="en-LK"/>
        </w:rPr>
        <w:t>Enable users to filter tasks by criteria such as name, priority or due date.</w:t>
      </w:r>
    </w:p>
    <w:p w14:paraId="09959790" w14:textId="77777777" w:rsidR="00A72E62" w:rsidRPr="00A72E62" w:rsidRDefault="00A72E62" w:rsidP="00A72E62">
      <w:pPr>
        <w:numPr>
          <w:ilvl w:val="1"/>
          <w:numId w:val="13"/>
        </w:numPr>
        <w:rPr>
          <w:lang w:val="en-LK"/>
        </w:rPr>
      </w:pPr>
      <w:r w:rsidRPr="00A72E62">
        <w:rPr>
          <w:lang w:val="en-LK"/>
        </w:rPr>
        <w:t>Allow users to sort tasks by clicking on column headers (e.g., by name, priority, or due date).</w:t>
      </w:r>
    </w:p>
    <w:p w14:paraId="4AE4215D" w14:textId="77777777" w:rsidR="00A72E62" w:rsidRPr="00A72E62" w:rsidRDefault="00A72E62" w:rsidP="00A72E62">
      <w:pPr>
        <w:numPr>
          <w:ilvl w:val="0"/>
          <w:numId w:val="13"/>
        </w:numPr>
        <w:rPr>
          <w:lang w:val="en-LK"/>
        </w:rPr>
      </w:pPr>
      <w:r w:rsidRPr="00A72E62">
        <w:rPr>
          <w:b/>
          <w:bCs/>
          <w:lang w:val="en-LK"/>
        </w:rPr>
        <w:t>Class Structure:</w:t>
      </w:r>
    </w:p>
    <w:p w14:paraId="2CE0D383" w14:textId="77777777" w:rsidR="00A72E62" w:rsidRPr="00A72E62" w:rsidRDefault="00A72E62" w:rsidP="00A72E62">
      <w:pPr>
        <w:numPr>
          <w:ilvl w:val="1"/>
          <w:numId w:val="13"/>
        </w:numPr>
        <w:rPr>
          <w:lang w:val="en-LK"/>
        </w:rPr>
      </w:pPr>
      <w:r w:rsidRPr="00A72E62">
        <w:rPr>
          <w:b/>
          <w:bCs/>
          <w:lang w:val="en-LK"/>
        </w:rPr>
        <w:lastRenderedPageBreak/>
        <w:t>Task Class:</w:t>
      </w:r>
      <w:r w:rsidRPr="00A72E62">
        <w:rPr>
          <w:lang w:val="en-LK"/>
        </w:rPr>
        <w:t> Represents a task, containing properties such as name, description, priority, and due date.</w:t>
      </w:r>
    </w:p>
    <w:p w14:paraId="481F238D" w14:textId="77777777" w:rsidR="00A72E62" w:rsidRPr="00A72E62" w:rsidRDefault="00A72E62" w:rsidP="00A72E62">
      <w:pPr>
        <w:numPr>
          <w:ilvl w:val="1"/>
          <w:numId w:val="13"/>
        </w:numPr>
        <w:rPr>
          <w:lang w:val="en-LK"/>
        </w:rPr>
      </w:pPr>
      <w:r w:rsidRPr="00A72E62">
        <w:rPr>
          <w:b/>
          <w:bCs/>
          <w:lang w:val="en-LK"/>
        </w:rPr>
        <w:t>TaskManager Class:</w:t>
      </w:r>
      <w:r w:rsidRPr="00A72E62">
        <w:rPr>
          <w:lang w:val="en-LK"/>
        </w:rPr>
        <w:t> Handles loading tasks from a JSON file and manages sorting and filtering operations.</w:t>
      </w:r>
    </w:p>
    <w:p w14:paraId="6DA3C5B1" w14:textId="77777777" w:rsidR="00A72E62" w:rsidRPr="00A72E62" w:rsidRDefault="00A72E62" w:rsidP="00A72E62">
      <w:pPr>
        <w:numPr>
          <w:ilvl w:val="1"/>
          <w:numId w:val="13"/>
        </w:numPr>
        <w:rPr>
          <w:lang w:val="en-LK"/>
        </w:rPr>
      </w:pPr>
      <w:r w:rsidRPr="00A72E62">
        <w:rPr>
          <w:b/>
          <w:bCs/>
          <w:lang w:val="en-LK"/>
        </w:rPr>
        <w:t>Tkinter GUI:</w:t>
      </w:r>
      <w:r w:rsidRPr="00A72E62">
        <w:rPr>
          <w:lang w:val="en-LK"/>
        </w:rPr>
        <w:t> Provides a tabular display of all tasks and includes functionalities for filtering and sorting based on user-selected criteria.</w:t>
      </w:r>
    </w:p>
    <w:p w14:paraId="3EE3FF9A" w14:textId="77777777" w:rsidR="00A72E62" w:rsidRPr="00A72E62" w:rsidRDefault="00A72E62" w:rsidP="00A72E62">
      <w:pPr>
        <w:numPr>
          <w:ilvl w:val="0"/>
          <w:numId w:val="13"/>
        </w:numPr>
        <w:rPr>
          <w:lang w:val="en-LK"/>
        </w:rPr>
      </w:pPr>
      <w:r w:rsidRPr="00A72E62">
        <w:rPr>
          <w:b/>
          <w:bCs/>
          <w:lang w:val="en-LK"/>
        </w:rPr>
        <w:t>Deliverables:</w:t>
      </w:r>
    </w:p>
    <w:p w14:paraId="4BD18ACA" w14:textId="77777777" w:rsidR="00A72E62" w:rsidRPr="00A72E62" w:rsidRDefault="00A72E62" w:rsidP="00A72E62">
      <w:pPr>
        <w:numPr>
          <w:ilvl w:val="1"/>
          <w:numId w:val="13"/>
        </w:numPr>
        <w:rPr>
          <w:lang w:val="en-LK"/>
        </w:rPr>
      </w:pPr>
      <w:r w:rsidRPr="00A72E62">
        <w:rPr>
          <w:lang w:val="en-LK"/>
        </w:rPr>
        <w:t>Python Code with Classes and Object and Tkinter GUI for viewing, searching, and sorting tasks.</w:t>
      </w:r>
    </w:p>
    <w:p w14:paraId="40C64B0A" w14:textId="77777777" w:rsidR="00A72E62" w:rsidRPr="00A72E62" w:rsidRDefault="00A72E62" w:rsidP="00A72E62">
      <w:pPr>
        <w:numPr>
          <w:ilvl w:val="1"/>
          <w:numId w:val="13"/>
        </w:numPr>
        <w:rPr>
          <w:lang w:val="en-LK"/>
        </w:rPr>
      </w:pPr>
      <w:r w:rsidRPr="00A72E62">
        <w:rPr>
          <w:lang w:val="en-LK"/>
        </w:rPr>
        <w:t>Documentation on the GUI interface and instructions for using search and sort functionalities.</w:t>
      </w:r>
    </w:p>
    <w:p w14:paraId="12398871" w14:textId="6137D963" w:rsidR="00A72E62" w:rsidRPr="002E106E" w:rsidRDefault="00A72E62" w:rsidP="00A72E62">
      <w:pPr>
        <w:numPr>
          <w:ilvl w:val="0"/>
          <w:numId w:val="13"/>
        </w:numPr>
        <w:rPr>
          <w:color w:val="FF0000"/>
          <w:sz w:val="28"/>
          <w:szCs w:val="28"/>
          <w:lang w:val="en-LK"/>
        </w:rPr>
      </w:pPr>
      <w:r w:rsidRPr="002E106E">
        <w:rPr>
          <w:b/>
          <w:bCs/>
          <w:color w:val="FF0000"/>
          <w:sz w:val="28"/>
          <w:szCs w:val="28"/>
          <w:lang w:val="en-LK"/>
        </w:rPr>
        <w:t>Submission Deadline:</w:t>
      </w:r>
      <w:r w:rsidRPr="002E106E">
        <w:rPr>
          <w:color w:val="FF0000"/>
          <w:sz w:val="28"/>
          <w:szCs w:val="28"/>
          <w:lang w:val="en-LK"/>
        </w:rPr>
        <w:t> </w:t>
      </w:r>
      <w:r w:rsidR="002E106E" w:rsidRPr="002E106E">
        <w:rPr>
          <w:color w:val="FF0000"/>
          <w:sz w:val="28"/>
          <w:szCs w:val="28"/>
          <w:lang w:val="en-LK"/>
        </w:rPr>
        <w:t>Monday</w:t>
      </w:r>
      <w:r w:rsidRPr="002E106E">
        <w:rPr>
          <w:color w:val="FF0000"/>
          <w:sz w:val="28"/>
          <w:szCs w:val="28"/>
          <w:lang w:val="en-LK"/>
        </w:rPr>
        <w:t xml:space="preserve">, </w:t>
      </w:r>
      <w:r w:rsidR="002E106E" w:rsidRPr="002E106E">
        <w:rPr>
          <w:color w:val="FF0000"/>
          <w:sz w:val="28"/>
          <w:szCs w:val="28"/>
          <w:lang w:val="en-LK"/>
        </w:rPr>
        <w:t>21st</w:t>
      </w:r>
      <w:r w:rsidRPr="002E106E">
        <w:rPr>
          <w:color w:val="FF0000"/>
          <w:sz w:val="28"/>
          <w:szCs w:val="28"/>
          <w:lang w:val="en-LK"/>
        </w:rPr>
        <w:t xml:space="preserve"> </w:t>
      </w:r>
      <w:r w:rsidR="002E106E" w:rsidRPr="002E106E">
        <w:rPr>
          <w:color w:val="FF0000"/>
          <w:sz w:val="28"/>
          <w:szCs w:val="28"/>
          <w:lang w:val="en-LK"/>
        </w:rPr>
        <w:t>Apr</w:t>
      </w:r>
      <w:r w:rsidRPr="002E106E">
        <w:rPr>
          <w:color w:val="FF0000"/>
          <w:sz w:val="28"/>
          <w:szCs w:val="28"/>
          <w:lang w:val="en-LK"/>
        </w:rPr>
        <w:t xml:space="preserve"> 202</w:t>
      </w:r>
      <w:r w:rsidR="002E106E" w:rsidRPr="002E106E">
        <w:rPr>
          <w:color w:val="FF0000"/>
          <w:sz w:val="28"/>
          <w:szCs w:val="28"/>
          <w:lang w:val="en-LK"/>
        </w:rPr>
        <w:t>5</w:t>
      </w:r>
      <w:r w:rsidRPr="002E106E">
        <w:rPr>
          <w:color w:val="FF0000"/>
          <w:sz w:val="28"/>
          <w:szCs w:val="28"/>
          <w:lang w:val="en-LK"/>
        </w:rPr>
        <w:t>, at 1:00 PM.</w:t>
      </w:r>
      <w:r w:rsidR="002E106E">
        <w:rPr>
          <w:color w:val="FF0000"/>
          <w:sz w:val="28"/>
          <w:szCs w:val="28"/>
          <w:lang w:val="en-LK"/>
        </w:rPr>
        <w:t xml:space="preserve"> (Summative)</w:t>
      </w:r>
    </w:p>
    <w:p w14:paraId="4434074E" w14:textId="77777777" w:rsidR="00A72E62" w:rsidRPr="00A72E62" w:rsidRDefault="00A72E62" w:rsidP="00A72E62">
      <w:pPr>
        <w:rPr>
          <w:lang w:val="en-LK"/>
        </w:rPr>
      </w:pPr>
      <w:r w:rsidRPr="00A72E62">
        <w:rPr>
          <w:b/>
          <w:bCs/>
          <w:lang w:val="en-LK"/>
        </w:rPr>
        <w:t>Code Template:</w:t>
      </w:r>
    </w:p>
    <w:p w14:paraId="1B091447" w14:textId="77777777" w:rsidR="00A72E62" w:rsidRPr="00A72E62" w:rsidRDefault="00A72E62" w:rsidP="00A72E62">
      <w:pPr>
        <w:rPr>
          <w:lang w:val="en-LK"/>
        </w:rPr>
      </w:pPr>
      <w:r w:rsidRPr="00A72E62">
        <w:rPr>
          <w:lang w:val="en-LK"/>
        </w:rPr>
        <w:t>import json</w:t>
      </w:r>
    </w:p>
    <w:p w14:paraId="465BB292" w14:textId="77777777" w:rsidR="00A72E62" w:rsidRPr="00A72E62" w:rsidRDefault="00A72E62" w:rsidP="00A72E62">
      <w:pPr>
        <w:rPr>
          <w:lang w:val="en-LK"/>
        </w:rPr>
      </w:pPr>
      <w:r w:rsidRPr="00A72E62">
        <w:rPr>
          <w:lang w:val="en-LK"/>
        </w:rPr>
        <w:t>import tkinter as tk</w:t>
      </w:r>
    </w:p>
    <w:p w14:paraId="46DE6F85" w14:textId="77777777" w:rsidR="00A72E62" w:rsidRPr="00A72E62" w:rsidRDefault="00A72E62" w:rsidP="00A72E62">
      <w:pPr>
        <w:rPr>
          <w:lang w:val="en-LK"/>
        </w:rPr>
      </w:pPr>
      <w:r w:rsidRPr="00A72E62">
        <w:rPr>
          <w:lang w:val="en-LK"/>
        </w:rPr>
        <w:t>from tkinter import ttk</w:t>
      </w:r>
    </w:p>
    <w:p w14:paraId="5E690B0B" w14:textId="77777777" w:rsidR="00A72E62" w:rsidRPr="00A72E62" w:rsidRDefault="00A72E62" w:rsidP="00A72E62">
      <w:pPr>
        <w:rPr>
          <w:lang w:val="en-LK"/>
        </w:rPr>
      </w:pPr>
    </w:p>
    <w:p w14:paraId="7ED99B01" w14:textId="77777777" w:rsidR="00A72E62" w:rsidRPr="00A72E62" w:rsidRDefault="00A72E62" w:rsidP="00A72E62">
      <w:pPr>
        <w:rPr>
          <w:lang w:val="en-LK"/>
        </w:rPr>
      </w:pPr>
      <w:r w:rsidRPr="00A72E62">
        <w:rPr>
          <w:lang w:val="en-LK"/>
        </w:rPr>
        <w:t># Define the Task class to represent each task</w:t>
      </w:r>
    </w:p>
    <w:p w14:paraId="7D1C78C9" w14:textId="77777777" w:rsidR="00A72E62" w:rsidRPr="00A72E62" w:rsidRDefault="00A72E62" w:rsidP="00A72E62">
      <w:pPr>
        <w:rPr>
          <w:lang w:val="en-LK"/>
        </w:rPr>
      </w:pPr>
      <w:r w:rsidRPr="00A72E62">
        <w:rPr>
          <w:lang w:val="en-LK"/>
        </w:rPr>
        <w:t>class Task:</w:t>
      </w:r>
    </w:p>
    <w:p w14:paraId="4852A7C9" w14:textId="77777777" w:rsidR="00A72E62" w:rsidRPr="00A72E62" w:rsidRDefault="00A72E62" w:rsidP="00A72E62">
      <w:pPr>
        <w:rPr>
          <w:lang w:val="en-LK"/>
        </w:rPr>
      </w:pPr>
      <w:r w:rsidRPr="00A72E62">
        <w:rPr>
          <w:lang w:val="en-LK"/>
        </w:rPr>
        <w:t xml:space="preserve">    def __init__(self, name, description, priority, due_date):</w:t>
      </w:r>
    </w:p>
    <w:p w14:paraId="25FBB219" w14:textId="77777777" w:rsidR="00A72E62" w:rsidRPr="00A72E62" w:rsidRDefault="00A72E62" w:rsidP="00A72E62">
      <w:pPr>
        <w:rPr>
          <w:lang w:val="en-LK"/>
        </w:rPr>
      </w:pPr>
      <w:r w:rsidRPr="00A72E62">
        <w:rPr>
          <w:lang w:val="en-LK"/>
        </w:rPr>
        <w:t xml:space="preserve">        # Initialize task properties</w:t>
      </w:r>
    </w:p>
    <w:p w14:paraId="43EC2806" w14:textId="77777777" w:rsidR="00A72E62" w:rsidRPr="00A72E62" w:rsidRDefault="00A72E62" w:rsidP="00A72E62">
      <w:pPr>
        <w:rPr>
          <w:lang w:val="en-LK"/>
        </w:rPr>
      </w:pPr>
      <w:r w:rsidRPr="00A72E62">
        <w:rPr>
          <w:lang w:val="en-LK"/>
        </w:rPr>
        <w:t xml:space="preserve">        pass</w:t>
      </w:r>
    </w:p>
    <w:p w14:paraId="55C837D5" w14:textId="77777777" w:rsidR="00A72E62" w:rsidRPr="00A72E62" w:rsidRDefault="00A72E62" w:rsidP="00A72E62">
      <w:pPr>
        <w:rPr>
          <w:lang w:val="en-LK"/>
        </w:rPr>
      </w:pPr>
    </w:p>
    <w:p w14:paraId="7D12D56B" w14:textId="77777777" w:rsidR="00A72E62" w:rsidRPr="00A72E62" w:rsidRDefault="00A72E62" w:rsidP="00A72E62">
      <w:pPr>
        <w:rPr>
          <w:lang w:val="en-LK"/>
        </w:rPr>
      </w:pPr>
      <w:r w:rsidRPr="00A72E62">
        <w:rPr>
          <w:lang w:val="en-LK"/>
        </w:rPr>
        <w:t xml:space="preserve">    def to_dict(self):</w:t>
      </w:r>
    </w:p>
    <w:p w14:paraId="5692716A" w14:textId="77777777" w:rsidR="00A72E62" w:rsidRPr="00A72E62" w:rsidRDefault="00A72E62" w:rsidP="00A72E62">
      <w:pPr>
        <w:rPr>
          <w:lang w:val="en-LK"/>
        </w:rPr>
      </w:pPr>
      <w:r w:rsidRPr="00A72E62">
        <w:rPr>
          <w:lang w:val="en-LK"/>
        </w:rPr>
        <w:t xml:space="preserve">        # Convert task properties to a dictionary for JSON serialization</w:t>
      </w:r>
    </w:p>
    <w:p w14:paraId="4B15DFFA" w14:textId="77777777" w:rsidR="00A72E62" w:rsidRPr="00A72E62" w:rsidRDefault="00A72E62" w:rsidP="00A72E62">
      <w:pPr>
        <w:rPr>
          <w:lang w:val="en-LK"/>
        </w:rPr>
      </w:pPr>
      <w:r w:rsidRPr="00A72E62">
        <w:rPr>
          <w:lang w:val="en-LK"/>
        </w:rPr>
        <w:t xml:space="preserve">        pass</w:t>
      </w:r>
    </w:p>
    <w:p w14:paraId="213E45F3" w14:textId="77777777" w:rsidR="00A72E62" w:rsidRPr="00A72E62" w:rsidRDefault="00A72E62" w:rsidP="00A72E62">
      <w:pPr>
        <w:rPr>
          <w:lang w:val="en-LK"/>
        </w:rPr>
      </w:pPr>
    </w:p>
    <w:p w14:paraId="6D0E43BB" w14:textId="77777777" w:rsidR="00A72E62" w:rsidRPr="00A72E62" w:rsidRDefault="00A72E62" w:rsidP="00A72E62">
      <w:pPr>
        <w:rPr>
          <w:lang w:val="en-LK"/>
        </w:rPr>
      </w:pPr>
      <w:r w:rsidRPr="00A72E62">
        <w:rPr>
          <w:lang w:val="en-LK"/>
        </w:rPr>
        <w:lastRenderedPageBreak/>
        <w:t># Define the TaskManager class to handle task operations</w:t>
      </w:r>
    </w:p>
    <w:p w14:paraId="57494F93" w14:textId="77777777" w:rsidR="00A72E62" w:rsidRPr="00A72E62" w:rsidRDefault="00A72E62" w:rsidP="00A72E62">
      <w:pPr>
        <w:rPr>
          <w:lang w:val="en-LK"/>
        </w:rPr>
      </w:pPr>
      <w:r w:rsidRPr="00A72E62">
        <w:rPr>
          <w:lang w:val="en-LK"/>
        </w:rPr>
        <w:t>class TaskManager:</w:t>
      </w:r>
    </w:p>
    <w:p w14:paraId="327E90CC" w14:textId="77777777" w:rsidR="00A72E62" w:rsidRPr="00A72E62" w:rsidRDefault="00A72E62" w:rsidP="00A72E62">
      <w:pPr>
        <w:rPr>
          <w:lang w:val="en-LK"/>
        </w:rPr>
      </w:pPr>
      <w:r w:rsidRPr="00A72E62">
        <w:rPr>
          <w:lang w:val="en-LK"/>
        </w:rPr>
        <w:t xml:space="preserve">    def __init__(self, json_file='tasks.json'):</w:t>
      </w:r>
    </w:p>
    <w:p w14:paraId="3C85A625" w14:textId="77777777" w:rsidR="00A72E62" w:rsidRPr="00A72E62" w:rsidRDefault="00A72E62" w:rsidP="00A72E62">
      <w:pPr>
        <w:rPr>
          <w:lang w:val="en-LK"/>
        </w:rPr>
      </w:pPr>
      <w:r w:rsidRPr="00A72E62">
        <w:rPr>
          <w:lang w:val="en-LK"/>
        </w:rPr>
        <w:t xml:space="preserve">        # Initialize TaskManager with a list of tasks and load tasks from JSON</w:t>
      </w:r>
    </w:p>
    <w:p w14:paraId="6E43B095" w14:textId="77777777" w:rsidR="00A72E62" w:rsidRPr="00A72E62" w:rsidRDefault="00A72E62" w:rsidP="00A72E62">
      <w:pPr>
        <w:rPr>
          <w:lang w:val="en-LK"/>
        </w:rPr>
      </w:pPr>
      <w:r w:rsidRPr="00A72E62">
        <w:rPr>
          <w:lang w:val="en-LK"/>
        </w:rPr>
        <w:t xml:space="preserve">        pass</w:t>
      </w:r>
    </w:p>
    <w:p w14:paraId="35DA277C" w14:textId="77777777" w:rsidR="00A72E62" w:rsidRPr="00A72E62" w:rsidRDefault="00A72E62" w:rsidP="00A72E62">
      <w:pPr>
        <w:rPr>
          <w:lang w:val="en-LK"/>
        </w:rPr>
      </w:pPr>
    </w:p>
    <w:p w14:paraId="0D299458" w14:textId="77777777" w:rsidR="00A72E62" w:rsidRPr="00A72E62" w:rsidRDefault="00A72E62" w:rsidP="00A72E62">
      <w:pPr>
        <w:rPr>
          <w:lang w:val="en-LK"/>
        </w:rPr>
      </w:pPr>
      <w:r w:rsidRPr="00A72E62">
        <w:rPr>
          <w:lang w:val="en-LK"/>
        </w:rPr>
        <w:t xml:space="preserve">    def load_tasks_from_json(self):</w:t>
      </w:r>
    </w:p>
    <w:p w14:paraId="0F2CB4B6" w14:textId="77777777" w:rsidR="00A72E62" w:rsidRPr="00A72E62" w:rsidRDefault="00A72E62" w:rsidP="00A72E62">
      <w:pPr>
        <w:rPr>
          <w:lang w:val="en-LK"/>
        </w:rPr>
      </w:pPr>
      <w:r w:rsidRPr="00A72E62">
        <w:rPr>
          <w:lang w:val="en-LK"/>
        </w:rPr>
        <w:t xml:space="preserve">        # Load tasks from a JSON file into the task list</w:t>
      </w:r>
    </w:p>
    <w:p w14:paraId="411D5B32" w14:textId="77777777" w:rsidR="00A72E62" w:rsidRPr="00A72E62" w:rsidRDefault="00A72E62" w:rsidP="00A72E62">
      <w:pPr>
        <w:rPr>
          <w:lang w:val="en-LK"/>
        </w:rPr>
      </w:pPr>
      <w:r w:rsidRPr="00A72E62">
        <w:rPr>
          <w:lang w:val="en-LK"/>
        </w:rPr>
        <w:t xml:space="preserve">        pass</w:t>
      </w:r>
    </w:p>
    <w:p w14:paraId="1E406608" w14:textId="77777777" w:rsidR="00A72E62" w:rsidRPr="00A72E62" w:rsidRDefault="00A72E62" w:rsidP="00A72E62">
      <w:pPr>
        <w:rPr>
          <w:lang w:val="en-LK"/>
        </w:rPr>
      </w:pPr>
    </w:p>
    <w:p w14:paraId="279704B8" w14:textId="77777777" w:rsidR="00A72E62" w:rsidRPr="00A72E62" w:rsidRDefault="00A72E62" w:rsidP="00A72E62">
      <w:pPr>
        <w:rPr>
          <w:lang w:val="en-LK"/>
        </w:rPr>
      </w:pPr>
      <w:r w:rsidRPr="00A72E62">
        <w:rPr>
          <w:lang w:val="en-LK"/>
        </w:rPr>
        <w:t xml:space="preserve">    def get_filtered_tasks(self, name_filter=None, priority_filter=None, due_date_filter=None):</w:t>
      </w:r>
    </w:p>
    <w:p w14:paraId="679CC914" w14:textId="77777777" w:rsidR="00A72E62" w:rsidRPr="00A72E62" w:rsidRDefault="00A72E62" w:rsidP="00A72E62">
      <w:pPr>
        <w:rPr>
          <w:lang w:val="en-LK"/>
        </w:rPr>
      </w:pPr>
      <w:r w:rsidRPr="00A72E62">
        <w:rPr>
          <w:lang w:val="en-LK"/>
        </w:rPr>
        <w:t xml:space="preserve">        # Return tasks filtered by name, priority, or due date</w:t>
      </w:r>
    </w:p>
    <w:p w14:paraId="04DAF3FD" w14:textId="77777777" w:rsidR="00A72E62" w:rsidRPr="00A72E62" w:rsidRDefault="00A72E62" w:rsidP="00A72E62">
      <w:pPr>
        <w:rPr>
          <w:lang w:val="en-LK"/>
        </w:rPr>
      </w:pPr>
      <w:r w:rsidRPr="00A72E62">
        <w:rPr>
          <w:lang w:val="en-LK"/>
        </w:rPr>
        <w:t xml:space="preserve">        pass</w:t>
      </w:r>
    </w:p>
    <w:p w14:paraId="5ECEDDB7" w14:textId="77777777" w:rsidR="00A72E62" w:rsidRPr="00A72E62" w:rsidRDefault="00A72E62" w:rsidP="00A72E62">
      <w:pPr>
        <w:rPr>
          <w:lang w:val="en-LK"/>
        </w:rPr>
      </w:pPr>
    </w:p>
    <w:p w14:paraId="411CA726" w14:textId="77777777" w:rsidR="00A72E62" w:rsidRPr="00A72E62" w:rsidRDefault="00A72E62" w:rsidP="00A72E62">
      <w:pPr>
        <w:rPr>
          <w:lang w:val="en-LK"/>
        </w:rPr>
      </w:pPr>
      <w:r w:rsidRPr="00A72E62">
        <w:rPr>
          <w:lang w:val="en-LK"/>
        </w:rPr>
        <w:t xml:space="preserve">    def sort_tasks(self, sort_key='name'):</w:t>
      </w:r>
    </w:p>
    <w:p w14:paraId="03452557" w14:textId="77777777" w:rsidR="00A72E62" w:rsidRPr="00A72E62" w:rsidRDefault="00A72E62" w:rsidP="00A72E62">
      <w:pPr>
        <w:rPr>
          <w:lang w:val="en-LK"/>
        </w:rPr>
      </w:pPr>
      <w:r w:rsidRPr="00A72E62">
        <w:rPr>
          <w:lang w:val="en-LK"/>
        </w:rPr>
        <w:t xml:space="preserve">        # Sort tasks by the specified key (e.g., name, priority, due date)</w:t>
      </w:r>
    </w:p>
    <w:p w14:paraId="0EB6277E" w14:textId="77777777" w:rsidR="00A72E62" w:rsidRPr="00A72E62" w:rsidRDefault="00A72E62" w:rsidP="00A72E62">
      <w:pPr>
        <w:rPr>
          <w:lang w:val="en-LK"/>
        </w:rPr>
      </w:pPr>
      <w:r w:rsidRPr="00A72E62">
        <w:rPr>
          <w:lang w:val="en-LK"/>
        </w:rPr>
        <w:t xml:space="preserve">        pass</w:t>
      </w:r>
    </w:p>
    <w:p w14:paraId="7D15B8AE" w14:textId="77777777" w:rsidR="00A72E62" w:rsidRPr="00A72E62" w:rsidRDefault="00A72E62" w:rsidP="00A72E62">
      <w:pPr>
        <w:rPr>
          <w:lang w:val="en-LK"/>
        </w:rPr>
      </w:pPr>
    </w:p>
    <w:p w14:paraId="455AECFD" w14:textId="77777777" w:rsidR="00A72E62" w:rsidRPr="00A72E62" w:rsidRDefault="00A72E62" w:rsidP="00A72E62">
      <w:pPr>
        <w:rPr>
          <w:lang w:val="en-LK"/>
        </w:rPr>
      </w:pPr>
      <w:r w:rsidRPr="00A72E62">
        <w:rPr>
          <w:lang w:val="en-LK"/>
        </w:rPr>
        <w:t># Define the TaskManagerGUI class to create the Tkinter interface</w:t>
      </w:r>
    </w:p>
    <w:p w14:paraId="4C427077" w14:textId="77777777" w:rsidR="00A72E62" w:rsidRPr="00A72E62" w:rsidRDefault="00A72E62" w:rsidP="00A72E62">
      <w:pPr>
        <w:rPr>
          <w:lang w:val="en-LK"/>
        </w:rPr>
      </w:pPr>
      <w:r w:rsidRPr="00A72E62">
        <w:rPr>
          <w:lang w:val="en-LK"/>
        </w:rPr>
        <w:t>class TaskManagerGUI:</w:t>
      </w:r>
    </w:p>
    <w:p w14:paraId="2BE154CE" w14:textId="77777777" w:rsidR="00A72E62" w:rsidRPr="00A72E62" w:rsidRDefault="00A72E62" w:rsidP="00A72E62">
      <w:pPr>
        <w:rPr>
          <w:lang w:val="en-LK"/>
        </w:rPr>
      </w:pPr>
      <w:r w:rsidRPr="00A72E62">
        <w:rPr>
          <w:lang w:val="en-LK"/>
        </w:rPr>
        <w:t xml:space="preserve">    def __init__(self, root):</w:t>
      </w:r>
    </w:p>
    <w:p w14:paraId="7E7F38ED" w14:textId="77777777" w:rsidR="00A72E62" w:rsidRPr="00A72E62" w:rsidRDefault="00A72E62" w:rsidP="00A72E62">
      <w:pPr>
        <w:rPr>
          <w:lang w:val="en-LK"/>
        </w:rPr>
      </w:pPr>
      <w:r w:rsidRPr="00A72E62">
        <w:rPr>
          <w:lang w:val="en-LK"/>
        </w:rPr>
        <w:t xml:space="preserve">        # Initialize GUI components and set up the Tkinter window</w:t>
      </w:r>
    </w:p>
    <w:p w14:paraId="71B7D0FC" w14:textId="77777777" w:rsidR="00A72E62" w:rsidRPr="00A72E62" w:rsidRDefault="00A72E62" w:rsidP="00A72E62">
      <w:pPr>
        <w:rPr>
          <w:lang w:val="en-LK"/>
        </w:rPr>
      </w:pPr>
      <w:r w:rsidRPr="00A72E62">
        <w:rPr>
          <w:lang w:val="en-LK"/>
        </w:rPr>
        <w:t xml:space="preserve">        pass</w:t>
      </w:r>
    </w:p>
    <w:p w14:paraId="33D93B2C" w14:textId="77777777" w:rsidR="00A72E62" w:rsidRPr="00A72E62" w:rsidRDefault="00A72E62" w:rsidP="00A72E62">
      <w:pPr>
        <w:rPr>
          <w:lang w:val="en-LK"/>
        </w:rPr>
      </w:pPr>
    </w:p>
    <w:p w14:paraId="2FBFE8EB" w14:textId="77777777" w:rsidR="00A72E62" w:rsidRPr="00A72E62" w:rsidRDefault="00A72E62" w:rsidP="00A72E62">
      <w:pPr>
        <w:rPr>
          <w:lang w:val="en-LK"/>
        </w:rPr>
      </w:pPr>
      <w:r w:rsidRPr="00A72E62">
        <w:rPr>
          <w:lang w:val="en-LK"/>
        </w:rPr>
        <w:t xml:space="preserve">    def setup_gui(self):</w:t>
      </w:r>
    </w:p>
    <w:p w14:paraId="7057425B" w14:textId="77777777" w:rsidR="00A72E62" w:rsidRPr="00A72E62" w:rsidRDefault="00A72E62" w:rsidP="00A72E62">
      <w:pPr>
        <w:rPr>
          <w:lang w:val="en-LK"/>
        </w:rPr>
      </w:pPr>
      <w:r w:rsidRPr="00A72E62">
        <w:rPr>
          <w:lang w:val="en-LK"/>
        </w:rPr>
        <w:t xml:space="preserve">        # Create and place GUI components (labels, entry fields, buttons, table)</w:t>
      </w:r>
    </w:p>
    <w:p w14:paraId="5E9985BB" w14:textId="77777777" w:rsidR="00A72E62" w:rsidRPr="00A72E62" w:rsidRDefault="00A72E62" w:rsidP="00A72E62">
      <w:pPr>
        <w:rPr>
          <w:lang w:val="en-LK"/>
        </w:rPr>
      </w:pPr>
      <w:r w:rsidRPr="00A72E62">
        <w:rPr>
          <w:lang w:val="en-LK"/>
        </w:rPr>
        <w:lastRenderedPageBreak/>
        <w:t xml:space="preserve">        pass</w:t>
      </w:r>
    </w:p>
    <w:p w14:paraId="42AC4DB2" w14:textId="77777777" w:rsidR="00A72E62" w:rsidRPr="00A72E62" w:rsidRDefault="00A72E62" w:rsidP="00A72E62">
      <w:pPr>
        <w:rPr>
          <w:lang w:val="en-LK"/>
        </w:rPr>
      </w:pPr>
    </w:p>
    <w:p w14:paraId="672D7BAE" w14:textId="77777777" w:rsidR="00A72E62" w:rsidRPr="00A72E62" w:rsidRDefault="00A72E62" w:rsidP="00A72E62">
      <w:pPr>
        <w:rPr>
          <w:lang w:val="en-LK"/>
        </w:rPr>
      </w:pPr>
      <w:r w:rsidRPr="00A72E62">
        <w:rPr>
          <w:lang w:val="en-LK"/>
        </w:rPr>
        <w:t xml:space="preserve">    def populate_tree(self):</w:t>
      </w:r>
    </w:p>
    <w:p w14:paraId="56EEB021" w14:textId="77777777" w:rsidR="00A72E62" w:rsidRPr="00A72E62" w:rsidRDefault="00A72E62" w:rsidP="00A72E62">
      <w:pPr>
        <w:rPr>
          <w:lang w:val="en-LK"/>
        </w:rPr>
      </w:pPr>
      <w:r w:rsidRPr="00A72E62">
        <w:rPr>
          <w:lang w:val="en-LK"/>
        </w:rPr>
        <w:t xml:space="preserve">        # Display tasks in a tabular format in the Treeview widget</w:t>
      </w:r>
    </w:p>
    <w:p w14:paraId="1DE7CDBD" w14:textId="77777777" w:rsidR="00A72E62" w:rsidRPr="00A72E62" w:rsidRDefault="00A72E62" w:rsidP="00A72E62">
      <w:pPr>
        <w:rPr>
          <w:lang w:val="en-LK"/>
        </w:rPr>
      </w:pPr>
      <w:r w:rsidRPr="00A72E62">
        <w:rPr>
          <w:lang w:val="en-LK"/>
        </w:rPr>
        <w:t xml:space="preserve">        pass</w:t>
      </w:r>
    </w:p>
    <w:p w14:paraId="60CC86C7" w14:textId="77777777" w:rsidR="00A72E62" w:rsidRPr="00A72E62" w:rsidRDefault="00A72E62" w:rsidP="00A72E62">
      <w:pPr>
        <w:rPr>
          <w:lang w:val="en-LK"/>
        </w:rPr>
      </w:pPr>
    </w:p>
    <w:p w14:paraId="215B6633" w14:textId="77777777" w:rsidR="00A72E62" w:rsidRPr="00A72E62" w:rsidRDefault="00A72E62" w:rsidP="00A72E62">
      <w:pPr>
        <w:rPr>
          <w:lang w:val="en-LK"/>
        </w:rPr>
      </w:pPr>
      <w:r w:rsidRPr="00A72E62">
        <w:rPr>
          <w:lang w:val="en-LK"/>
        </w:rPr>
        <w:t xml:space="preserve">    def apply_filter(self):</w:t>
      </w:r>
    </w:p>
    <w:p w14:paraId="4A6C6734" w14:textId="77777777" w:rsidR="00A72E62" w:rsidRPr="00A72E62" w:rsidRDefault="00A72E62" w:rsidP="00A72E62">
      <w:pPr>
        <w:rPr>
          <w:lang w:val="en-LK"/>
        </w:rPr>
      </w:pPr>
      <w:r w:rsidRPr="00A72E62">
        <w:rPr>
          <w:lang w:val="en-LK"/>
        </w:rPr>
        <w:t xml:space="preserve">        # Apply filter criteria based on user input and refresh the task display</w:t>
      </w:r>
    </w:p>
    <w:p w14:paraId="3BC003F7" w14:textId="77777777" w:rsidR="00A72E62" w:rsidRPr="00A72E62" w:rsidRDefault="00A72E62" w:rsidP="00A72E62">
      <w:pPr>
        <w:rPr>
          <w:lang w:val="en-LK"/>
        </w:rPr>
      </w:pPr>
      <w:r w:rsidRPr="00A72E62">
        <w:rPr>
          <w:lang w:val="en-LK"/>
        </w:rPr>
        <w:t xml:space="preserve">        pass</w:t>
      </w:r>
    </w:p>
    <w:p w14:paraId="5064FEE9" w14:textId="77777777" w:rsidR="00A72E62" w:rsidRPr="00A72E62" w:rsidRDefault="00A72E62" w:rsidP="00A72E62">
      <w:pPr>
        <w:rPr>
          <w:lang w:val="en-LK"/>
        </w:rPr>
      </w:pPr>
    </w:p>
    <w:p w14:paraId="4D9404DD" w14:textId="77777777" w:rsidR="00A72E62" w:rsidRPr="00A72E62" w:rsidRDefault="00A72E62" w:rsidP="00A72E62">
      <w:pPr>
        <w:rPr>
          <w:lang w:val="en-LK"/>
        </w:rPr>
      </w:pPr>
      <w:r w:rsidRPr="00A72E62">
        <w:rPr>
          <w:lang w:val="en-LK"/>
        </w:rPr>
        <w:t xml:space="preserve">    def sort_tasks(self, sort_key):</w:t>
      </w:r>
    </w:p>
    <w:p w14:paraId="428B726B" w14:textId="77777777" w:rsidR="00A72E62" w:rsidRPr="00A72E62" w:rsidRDefault="00A72E62" w:rsidP="00A72E62">
      <w:pPr>
        <w:rPr>
          <w:lang w:val="en-LK"/>
        </w:rPr>
      </w:pPr>
      <w:r w:rsidRPr="00A72E62">
        <w:rPr>
          <w:lang w:val="en-LK"/>
        </w:rPr>
        <w:t xml:space="preserve">        # Sort tasks by a specific column and update the task display</w:t>
      </w:r>
    </w:p>
    <w:p w14:paraId="7AB14E6E" w14:textId="77777777" w:rsidR="00A72E62" w:rsidRPr="00A72E62" w:rsidRDefault="00A72E62" w:rsidP="00A72E62">
      <w:pPr>
        <w:rPr>
          <w:lang w:val="en-LK"/>
        </w:rPr>
      </w:pPr>
      <w:r w:rsidRPr="00A72E62">
        <w:rPr>
          <w:lang w:val="en-LK"/>
        </w:rPr>
        <w:t xml:space="preserve">        pass</w:t>
      </w:r>
    </w:p>
    <w:p w14:paraId="7F1AD0D0" w14:textId="77777777" w:rsidR="00A72E62" w:rsidRPr="00A72E62" w:rsidRDefault="00A72E62" w:rsidP="00A72E62">
      <w:pPr>
        <w:rPr>
          <w:lang w:val="en-LK"/>
        </w:rPr>
      </w:pPr>
    </w:p>
    <w:p w14:paraId="42C9A955" w14:textId="77777777" w:rsidR="00A72E62" w:rsidRPr="00A72E62" w:rsidRDefault="00A72E62" w:rsidP="00A72E62">
      <w:pPr>
        <w:rPr>
          <w:lang w:val="en-LK"/>
        </w:rPr>
      </w:pPr>
      <w:r w:rsidRPr="00A72E62">
        <w:rPr>
          <w:lang w:val="en-LK"/>
        </w:rPr>
        <w:t># Main program execution</w:t>
      </w:r>
    </w:p>
    <w:p w14:paraId="4D71FFC3" w14:textId="77777777" w:rsidR="00A72E62" w:rsidRPr="00A72E62" w:rsidRDefault="00A72E62" w:rsidP="00A72E62">
      <w:pPr>
        <w:rPr>
          <w:lang w:val="en-LK"/>
        </w:rPr>
      </w:pPr>
      <w:r w:rsidRPr="00A72E62">
        <w:rPr>
          <w:lang w:val="en-LK"/>
        </w:rPr>
        <w:t>if __name__ == "__main__":</w:t>
      </w:r>
    </w:p>
    <w:p w14:paraId="296DCC89" w14:textId="77777777" w:rsidR="00A72E62" w:rsidRPr="00A72E62" w:rsidRDefault="00A72E62" w:rsidP="00A72E62">
      <w:pPr>
        <w:rPr>
          <w:lang w:val="en-LK"/>
        </w:rPr>
      </w:pPr>
      <w:r w:rsidRPr="00A72E62">
        <w:rPr>
          <w:lang w:val="en-LK"/>
        </w:rPr>
        <w:t xml:space="preserve">    # Create the Tkinter root window and run the GUI application</w:t>
      </w:r>
    </w:p>
    <w:p w14:paraId="744C5E6F" w14:textId="77777777" w:rsidR="00A72E62" w:rsidRPr="00A72E62" w:rsidRDefault="00A72E62" w:rsidP="00A72E62">
      <w:pPr>
        <w:rPr>
          <w:lang w:val="en-LK"/>
        </w:rPr>
      </w:pPr>
      <w:r w:rsidRPr="00A72E62">
        <w:rPr>
          <w:lang w:val="en-LK"/>
        </w:rPr>
        <w:t xml:space="preserve">    root = tk.Tk()</w:t>
      </w:r>
    </w:p>
    <w:p w14:paraId="30CFD125" w14:textId="77777777" w:rsidR="00A72E62" w:rsidRPr="00A72E62" w:rsidRDefault="00A72E62" w:rsidP="00A72E62">
      <w:pPr>
        <w:rPr>
          <w:lang w:val="en-LK"/>
        </w:rPr>
      </w:pPr>
      <w:r w:rsidRPr="00A72E62">
        <w:rPr>
          <w:lang w:val="en-LK"/>
        </w:rPr>
        <w:t xml:space="preserve">    app = TaskManagerGUI(root)</w:t>
      </w:r>
    </w:p>
    <w:p w14:paraId="2F9745D8" w14:textId="77777777" w:rsidR="00A72E62" w:rsidRPr="00A72E62" w:rsidRDefault="00A72E62" w:rsidP="00A72E62">
      <w:pPr>
        <w:rPr>
          <w:lang w:val="en-LK"/>
        </w:rPr>
      </w:pPr>
      <w:r w:rsidRPr="00A72E62">
        <w:rPr>
          <w:lang w:val="en-LK"/>
        </w:rPr>
        <w:t xml:space="preserve">    root.mainloop()</w:t>
      </w:r>
    </w:p>
    <w:p w14:paraId="595F3B4C" w14:textId="77777777" w:rsidR="00A72E62" w:rsidRPr="00A72E62" w:rsidRDefault="00A72E62" w:rsidP="00A72E62">
      <w:pPr>
        <w:rPr>
          <w:lang w:val="en-LK"/>
        </w:rPr>
      </w:pPr>
      <w:r w:rsidRPr="00A72E62">
        <w:rPr>
          <w:b/>
          <w:bCs/>
          <w:lang w:val="en-LK"/>
        </w:rPr>
        <w:t>Class and Method Descriptions:</w:t>
      </w:r>
    </w:p>
    <w:p w14:paraId="3572A58E" w14:textId="77777777" w:rsidR="00A72E62" w:rsidRPr="00A72E62" w:rsidRDefault="00A72E62" w:rsidP="00A72E62">
      <w:pPr>
        <w:numPr>
          <w:ilvl w:val="0"/>
          <w:numId w:val="14"/>
        </w:numPr>
        <w:rPr>
          <w:lang w:val="en-LK"/>
        </w:rPr>
      </w:pPr>
      <w:r w:rsidRPr="00A72E62">
        <w:rPr>
          <w:b/>
          <w:bCs/>
          <w:lang w:val="en-LK"/>
        </w:rPr>
        <w:t>Task Class</w:t>
      </w:r>
    </w:p>
    <w:p w14:paraId="0A46155A" w14:textId="77777777" w:rsidR="00A72E62" w:rsidRPr="00A72E62" w:rsidRDefault="00A72E62" w:rsidP="00A72E62">
      <w:pPr>
        <w:numPr>
          <w:ilvl w:val="1"/>
          <w:numId w:val="14"/>
        </w:numPr>
        <w:rPr>
          <w:lang w:val="en-LK"/>
        </w:rPr>
      </w:pPr>
      <w:r w:rsidRPr="00A72E62">
        <w:rPr>
          <w:b/>
          <w:bCs/>
          <w:lang w:val="en-LK"/>
        </w:rPr>
        <w:t>Properties:</w:t>
      </w:r>
    </w:p>
    <w:p w14:paraId="3DADCC3A" w14:textId="77777777" w:rsidR="00A72E62" w:rsidRPr="00A72E62" w:rsidRDefault="00A72E62" w:rsidP="00A72E62">
      <w:pPr>
        <w:numPr>
          <w:ilvl w:val="2"/>
          <w:numId w:val="14"/>
        </w:numPr>
        <w:rPr>
          <w:lang w:val="en-LK"/>
        </w:rPr>
      </w:pPr>
      <w:r w:rsidRPr="00A72E62">
        <w:rPr>
          <w:lang w:val="en-LK"/>
        </w:rPr>
        <w:t>name: The name of the task.</w:t>
      </w:r>
    </w:p>
    <w:p w14:paraId="4F809F31" w14:textId="77777777" w:rsidR="00A72E62" w:rsidRPr="00A72E62" w:rsidRDefault="00A72E62" w:rsidP="00A72E62">
      <w:pPr>
        <w:numPr>
          <w:ilvl w:val="2"/>
          <w:numId w:val="14"/>
        </w:numPr>
        <w:rPr>
          <w:lang w:val="en-LK"/>
        </w:rPr>
      </w:pPr>
      <w:r w:rsidRPr="00A72E62">
        <w:rPr>
          <w:lang w:val="en-LK"/>
        </w:rPr>
        <w:t>description: A description of the task.</w:t>
      </w:r>
    </w:p>
    <w:p w14:paraId="1467F7A4" w14:textId="77777777" w:rsidR="00A72E62" w:rsidRPr="00A72E62" w:rsidRDefault="00A72E62" w:rsidP="00A72E62">
      <w:pPr>
        <w:numPr>
          <w:ilvl w:val="2"/>
          <w:numId w:val="14"/>
        </w:numPr>
        <w:rPr>
          <w:lang w:val="en-LK"/>
        </w:rPr>
      </w:pPr>
      <w:r w:rsidRPr="00A72E62">
        <w:rPr>
          <w:lang w:val="en-LK"/>
        </w:rPr>
        <w:t>priority: The priority level of the task (e.g., "High", "Medium", "Low").</w:t>
      </w:r>
    </w:p>
    <w:p w14:paraId="73940413" w14:textId="77777777" w:rsidR="00A72E62" w:rsidRPr="00A72E62" w:rsidRDefault="00A72E62" w:rsidP="00A72E62">
      <w:pPr>
        <w:numPr>
          <w:ilvl w:val="2"/>
          <w:numId w:val="14"/>
        </w:numPr>
        <w:rPr>
          <w:lang w:val="en-LK"/>
        </w:rPr>
      </w:pPr>
      <w:r w:rsidRPr="00A72E62">
        <w:rPr>
          <w:lang w:val="en-LK"/>
        </w:rPr>
        <w:lastRenderedPageBreak/>
        <w:t>due_date: The due date of the task in "YYYY-MM-DD" format.</w:t>
      </w:r>
    </w:p>
    <w:p w14:paraId="106D4145" w14:textId="77777777" w:rsidR="00A72E62" w:rsidRPr="00A72E62" w:rsidRDefault="00A72E62" w:rsidP="00A72E62">
      <w:pPr>
        <w:numPr>
          <w:ilvl w:val="1"/>
          <w:numId w:val="14"/>
        </w:numPr>
        <w:rPr>
          <w:lang w:val="en-LK"/>
        </w:rPr>
      </w:pPr>
      <w:r w:rsidRPr="00A72E62">
        <w:rPr>
          <w:b/>
          <w:bCs/>
          <w:lang w:val="en-LK"/>
        </w:rPr>
        <w:t>Methods:</w:t>
      </w:r>
    </w:p>
    <w:p w14:paraId="4A6DAAFD" w14:textId="77777777" w:rsidR="00A72E62" w:rsidRPr="00A72E62" w:rsidRDefault="00A72E62" w:rsidP="00A72E62">
      <w:pPr>
        <w:numPr>
          <w:ilvl w:val="2"/>
          <w:numId w:val="14"/>
        </w:numPr>
        <w:rPr>
          <w:lang w:val="en-LK"/>
        </w:rPr>
      </w:pPr>
      <w:r w:rsidRPr="00A72E62">
        <w:rPr>
          <w:lang w:val="en-LK"/>
        </w:rPr>
        <w:t>__init__(self, name, description, priority, due_date): Initializes task properties.</w:t>
      </w:r>
    </w:p>
    <w:p w14:paraId="6C458B37" w14:textId="77777777" w:rsidR="00A72E62" w:rsidRPr="00A72E62" w:rsidRDefault="00A72E62" w:rsidP="00A72E62">
      <w:pPr>
        <w:numPr>
          <w:ilvl w:val="2"/>
          <w:numId w:val="14"/>
        </w:numPr>
        <w:rPr>
          <w:lang w:val="en-LK"/>
        </w:rPr>
      </w:pPr>
      <w:r w:rsidRPr="00A72E62">
        <w:rPr>
          <w:lang w:val="en-LK"/>
        </w:rPr>
        <w:t>to_dict(self): Converts the task into a dictionary format for JSON serialization.</w:t>
      </w:r>
    </w:p>
    <w:p w14:paraId="42FABEFB" w14:textId="77777777" w:rsidR="00A72E62" w:rsidRPr="00A72E62" w:rsidRDefault="00A72E62" w:rsidP="00A72E62">
      <w:pPr>
        <w:numPr>
          <w:ilvl w:val="0"/>
          <w:numId w:val="14"/>
        </w:numPr>
        <w:rPr>
          <w:lang w:val="en-LK"/>
        </w:rPr>
      </w:pPr>
      <w:r w:rsidRPr="00A72E62">
        <w:rPr>
          <w:b/>
          <w:bCs/>
          <w:lang w:val="en-LK"/>
        </w:rPr>
        <w:t>TaskManager Class</w:t>
      </w:r>
    </w:p>
    <w:p w14:paraId="287D82B8" w14:textId="77777777" w:rsidR="00A72E62" w:rsidRPr="00A72E62" w:rsidRDefault="00A72E62" w:rsidP="00A72E62">
      <w:pPr>
        <w:numPr>
          <w:ilvl w:val="1"/>
          <w:numId w:val="14"/>
        </w:numPr>
        <w:rPr>
          <w:lang w:val="en-LK"/>
        </w:rPr>
      </w:pPr>
      <w:r w:rsidRPr="00A72E62">
        <w:rPr>
          <w:b/>
          <w:bCs/>
          <w:lang w:val="en-LK"/>
        </w:rPr>
        <w:t>Properties:</w:t>
      </w:r>
    </w:p>
    <w:p w14:paraId="720C9705" w14:textId="77777777" w:rsidR="00A72E62" w:rsidRPr="00A72E62" w:rsidRDefault="00A72E62" w:rsidP="00A72E62">
      <w:pPr>
        <w:numPr>
          <w:ilvl w:val="2"/>
          <w:numId w:val="14"/>
        </w:numPr>
        <w:rPr>
          <w:lang w:val="en-LK"/>
        </w:rPr>
      </w:pPr>
      <w:r w:rsidRPr="00A72E62">
        <w:rPr>
          <w:lang w:val="en-LK"/>
        </w:rPr>
        <w:t>tasks: A list to hold multiple Task objects.</w:t>
      </w:r>
    </w:p>
    <w:p w14:paraId="680A9446" w14:textId="77777777" w:rsidR="00A72E62" w:rsidRPr="00A72E62" w:rsidRDefault="00A72E62" w:rsidP="00A72E62">
      <w:pPr>
        <w:numPr>
          <w:ilvl w:val="2"/>
          <w:numId w:val="14"/>
        </w:numPr>
        <w:rPr>
          <w:lang w:val="en-LK"/>
        </w:rPr>
      </w:pPr>
      <w:r w:rsidRPr="00A72E62">
        <w:rPr>
          <w:lang w:val="en-LK"/>
        </w:rPr>
        <w:t>json_file: The path to the JSON file where tasks are stored.</w:t>
      </w:r>
    </w:p>
    <w:p w14:paraId="78E72C33" w14:textId="77777777" w:rsidR="00A72E62" w:rsidRPr="00A72E62" w:rsidRDefault="00A72E62" w:rsidP="00A72E62">
      <w:pPr>
        <w:numPr>
          <w:ilvl w:val="1"/>
          <w:numId w:val="14"/>
        </w:numPr>
        <w:rPr>
          <w:lang w:val="en-LK"/>
        </w:rPr>
      </w:pPr>
      <w:r w:rsidRPr="00A72E62">
        <w:rPr>
          <w:b/>
          <w:bCs/>
          <w:lang w:val="en-LK"/>
        </w:rPr>
        <w:t>Methods:</w:t>
      </w:r>
    </w:p>
    <w:p w14:paraId="57979A82" w14:textId="77777777" w:rsidR="00A72E62" w:rsidRPr="00A72E62" w:rsidRDefault="00A72E62" w:rsidP="00A72E62">
      <w:pPr>
        <w:numPr>
          <w:ilvl w:val="2"/>
          <w:numId w:val="14"/>
        </w:numPr>
        <w:rPr>
          <w:lang w:val="en-LK"/>
        </w:rPr>
      </w:pPr>
      <w:r w:rsidRPr="00A72E62">
        <w:rPr>
          <w:lang w:val="en-LK"/>
        </w:rPr>
        <w:t>__init__(self, json_file='tasks.json'): Initializes the task manager and loads tasks from the specified JSON file.</w:t>
      </w:r>
    </w:p>
    <w:p w14:paraId="6E0F6256" w14:textId="77777777" w:rsidR="00A72E62" w:rsidRPr="00A72E62" w:rsidRDefault="00A72E62" w:rsidP="00A72E62">
      <w:pPr>
        <w:numPr>
          <w:ilvl w:val="2"/>
          <w:numId w:val="14"/>
        </w:numPr>
        <w:rPr>
          <w:lang w:val="en-LK"/>
        </w:rPr>
      </w:pPr>
      <w:r w:rsidRPr="00A72E62">
        <w:rPr>
          <w:lang w:val="en-LK"/>
        </w:rPr>
        <w:t>load_tasks_from_json(self): Loads tasks from a JSON file into the tasks list.</w:t>
      </w:r>
    </w:p>
    <w:p w14:paraId="5F3C79C5" w14:textId="77777777" w:rsidR="00A72E62" w:rsidRPr="00A72E62" w:rsidRDefault="00A72E62" w:rsidP="00A72E62">
      <w:pPr>
        <w:numPr>
          <w:ilvl w:val="2"/>
          <w:numId w:val="14"/>
        </w:numPr>
        <w:rPr>
          <w:lang w:val="en-LK"/>
        </w:rPr>
      </w:pPr>
      <w:r w:rsidRPr="00A72E62">
        <w:rPr>
          <w:lang w:val="en-LK"/>
        </w:rPr>
        <w:t>get_filtered_tasks(self, name_filter=None, priority_filter=None, due_date_filter=None): Returns tasks filtered by name, priority, or due date.</w:t>
      </w:r>
    </w:p>
    <w:p w14:paraId="2E18766D" w14:textId="77777777" w:rsidR="00A72E62" w:rsidRPr="00A72E62" w:rsidRDefault="00A72E62" w:rsidP="00A72E62">
      <w:pPr>
        <w:numPr>
          <w:ilvl w:val="2"/>
          <w:numId w:val="14"/>
        </w:numPr>
        <w:rPr>
          <w:lang w:val="en-LK"/>
        </w:rPr>
      </w:pPr>
      <w:r w:rsidRPr="00A72E62">
        <w:rPr>
          <w:lang w:val="en-LK"/>
        </w:rPr>
        <w:t>sort_tasks(self, sort_key='name'): Sorts the tasks list by a specified attribute (name, priority, or due date).</w:t>
      </w:r>
    </w:p>
    <w:p w14:paraId="7B83F0BC" w14:textId="77777777" w:rsidR="00A72E62" w:rsidRPr="00A72E62" w:rsidRDefault="00A72E62" w:rsidP="00A72E62">
      <w:pPr>
        <w:numPr>
          <w:ilvl w:val="0"/>
          <w:numId w:val="14"/>
        </w:numPr>
        <w:rPr>
          <w:lang w:val="en-LK"/>
        </w:rPr>
      </w:pPr>
      <w:r w:rsidRPr="00A72E62">
        <w:rPr>
          <w:b/>
          <w:bCs/>
          <w:lang w:val="en-LK"/>
        </w:rPr>
        <w:t>TaskManagerGUI Class</w:t>
      </w:r>
    </w:p>
    <w:p w14:paraId="0FB764E5" w14:textId="77777777" w:rsidR="00A72E62" w:rsidRPr="00A72E62" w:rsidRDefault="00A72E62" w:rsidP="00A72E62">
      <w:pPr>
        <w:numPr>
          <w:ilvl w:val="1"/>
          <w:numId w:val="14"/>
        </w:numPr>
        <w:rPr>
          <w:lang w:val="en-LK"/>
        </w:rPr>
      </w:pPr>
      <w:r w:rsidRPr="00A72E62">
        <w:rPr>
          <w:b/>
          <w:bCs/>
          <w:lang w:val="en-LK"/>
        </w:rPr>
        <w:t>Properties:</w:t>
      </w:r>
    </w:p>
    <w:p w14:paraId="09A65DC4" w14:textId="77777777" w:rsidR="00A72E62" w:rsidRPr="00A72E62" w:rsidRDefault="00A72E62" w:rsidP="00A72E62">
      <w:pPr>
        <w:numPr>
          <w:ilvl w:val="2"/>
          <w:numId w:val="14"/>
        </w:numPr>
        <w:rPr>
          <w:lang w:val="en-LK"/>
        </w:rPr>
      </w:pPr>
      <w:r w:rsidRPr="00A72E62">
        <w:rPr>
          <w:lang w:val="en-LK"/>
        </w:rPr>
        <w:t>task_manager: An instance of the TaskManager class to manage task data.</w:t>
      </w:r>
    </w:p>
    <w:p w14:paraId="4E67E100" w14:textId="77777777" w:rsidR="00A72E62" w:rsidRPr="00A72E62" w:rsidRDefault="00A72E62" w:rsidP="00A72E62">
      <w:pPr>
        <w:numPr>
          <w:ilvl w:val="2"/>
          <w:numId w:val="14"/>
        </w:numPr>
        <w:rPr>
          <w:lang w:val="en-LK"/>
        </w:rPr>
      </w:pPr>
      <w:r w:rsidRPr="00A72E62">
        <w:rPr>
          <w:lang w:val="en-LK"/>
        </w:rPr>
        <w:t>root: The root Tkinter window.</w:t>
      </w:r>
    </w:p>
    <w:p w14:paraId="022F8AB4" w14:textId="77777777" w:rsidR="00A72E62" w:rsidRPr="00A72E62" w:rsidRDefault="00A72E62" w:rsidP="00A72E62">
      <w:pPr>
        <w:numPr>
          <w:ilvl w:val="2"/>
          <w:numId w:val="14"/>
        </w:numPr>
        <w:rPr>
          <w:lang w:val="en-LK"/>
        </w:rPr>
      </w:pPr>
      <w:r w:rsidRPr="00A72E62">
        <w:rPr>
          <w:lang w:val="en-LK"/>
        </w:rPr>
        <w:t>tree: A Treeview widget for displaying tasks in a tabular format.</w:t>
      </w:r>
    </w:p>
    <w:p w14:paraId="74E8DCBA" w14:textId="77777777" w:rsidR="00A72E62" w:rsidRPr="00A72E62" w:rsidRDefault="00A72E62" w:rsidP="00A72E62">
      <w:pPr>
        <w:numPr>
          <w:ilvl w:val="1"/>
          <w:numId w:val="14"/>
        </w:numPr>
        <w:rPr>
          <w:lang w:val="en-LK"/>
        </w:rPr>
      </w:pPr>
      <w:r w:rsidRPr="00A72E62">
        <w:rPr>
          <w:b/>
          <w:bCs/>
          <w:lang w:val="en-LK"/>
        </w:rPr>
        <w:t>Methods:</w:t>
      </w:r>
    </w:p>
    <w:p w14:paraId="2468B466" w14:textId="77777777" w:rsidR="00A72E62" w:rsidRPr="00A72E62" w:rsidRDefault="00A72E62" w:rsidP="00A72E62">
      <w:pPr>
        <w:numPr>
          <w:ilvl w:val="2"/>
          <w:numId w:val="14"/>
        </w:numPr>
        <w:rPr>
          <w:lang w:val="en-LK"/>
        </w:rPr>
      </w:pPr>
      <w:r w:rsidRPr="00A72E62">
        <w:rPr>
          <w:lang w:val="en-LK"/>
        </w:rPr>
        <w:t>__init__(self, root): Initializes the GUI, sets up the window, and calls setup_gui.</w:t>
      </w:r>
    </w:p>
    <w:p w14:paraId="5FDD7BF4" w14:textId="77777777" w:rsidR="00A72E62" w:rsidRPr="00A72E62" w:rsidRDefault="00A72E62" w:rsidP="00A72E62">
      <w:pPr>
        <w:numPr>
          <w:ilvl w:val="2"/>
          <w:numId w:val="14"/>
        </w:numPr>
        <w:rPr>
          <w:lang w:val="en-LK"/>
        </w:rPr>
      </w:pPr>
      <w:r w:rsidRPr="00A72E62">
        <w:rPr>
          <w:lang w:val="en-LK"/>
        </w:rPr>
        <w:t>setup_gui(self): Creates and places GUI components like labels, entry fields, buttons, and the task table.</w:t>
      </w:r>
    </w:p>
    <w:p w14:paraId="4EE923BF" w14:textId="77777777" w:rsidR="00A72E62" w:rsidRPr="00A72E62" w:rsidRDefault="00A72E62" w:rsidP="00A72E62">
      <w:pPr>
        <w:numPr>
          <w:ilvl w:val="2"/>
          <w:numId w:val="14"/>
        </w:numPr>
        <w:rPr>
          <w:lang w:val="en-LK"/>
        </w:rPr>
      </w:pPr>
      <w:r w:rsidRPr="00A72E62">
        <w:rPr>
          <w:lang w:val="en-LK"/>
        </w:rPr>
        <w:lastRenderedPageBreak/>
        <w:t>populate_tree(self): Populates the Treeview with tasks from the task manager.</w:t>
      </w:r>
    </w:p>
    <w:p w14:paraId="610D23A3" w14:textId="77777777" w:rsidR="00A72E62" w:rsidRPr="00A72E62" w:rsidRDefault="00A72E62" w:rsidP="00A72E62">
      <w:pPr>
        <w:numPr>
          <w:ilvl w:val="2"/>
          <w:numId w:val="14"/>
        </w:numPr>
        <w:rPr>
          <w:lang w:val="en-LK"/>
        </w:rPr>
      </w:pPr>
      <w:r w:rsidRPr="00A72E62">
        <w:rPr>
          <w:lang w:val="en-LK"/>
        </w:rPr>
        <w:t>apply_filter(self): Filters tasks based on user input and refreshes the Treeview display.</w:t>
      </w:r>
    </w:p>
    <w:p w14:paraId="501D0878" w14:textId="77777777" w:rsidR="00A72E62" w:rsidRPr="00A72E62" w:rsidRDefault="00A72E62" w:rsidP="00A72E62">
      <w:pPr>
        <w:numPr>
          <w:ilvl w:val="2"/>
          <w:numId w:val="14"/>
        </w:numPr>
        <w:rPr>
          <w:lang w:val="en-LK"/>
        </w:rPr>
      </w:pPr>
      <w:r w:rsidRPr="00A72E62">
        <w:rPr>
          <w:lang w:val="en-LK"/>
        </w:rPr>
        <w:t>sort_tasks(self, sort_key): Sorts the tasks in the Treeview by the specified column and updates the display.</w:t>
      </w:r>
    </w:p>
    <w:p w14:paraId="6404A9FD" w14:textId="395D748D" w:rsidR="00343D58" w:rsidRDefault="00343D58"/>
    <w:p w14:paraId="1FC0C1C5" w14:textId="77777777" w:rsidR="00E81F74" w:rsidRDefault="00E81F74">
      <w:pPr>
        <w:rPr>
          <w:b/>
          <w:bCs/>
          <w:lang w:val="en-LK"/>
        </w:rPr>
      </w:pPr>
      <w:r>
        <w:rPr>
          <w:b/>
          <w:bCs/>
          <w:lang w:val="en-LK"/>
        </w:rPr>
        <w:br w:type="page"/>
      </w:r>
    </w:p>
    <w:p w14:paraId="1D0617CD" w14:textId="04A742F7" w:rsidR="00E81F74" w:rsidRPr="00E81F74" w:rsidRDefault="00E81F74" w:rsidP="00E81F74">
      <w:pPr>
        <w:rPr>
          <w:b/>
          <w:bCs/>
          <w:lang w:val="en-LK"/>
        </w:rPr>
      </w:pPr>
      <w:r w:rsidRPr="00E81F74">
        <w:rPr>
          <w:b/>
          <w:bCs/>
          <w:lang w:val="en-LK"/>
        </w:rPr>
        <w:lastRenderedPageBreak/>
        <w:t>Detailed Marking Guide for Personal Task Manager Assignment</w:t>
      </w:r>
    </w:p>
    <w:p w14:paraId="0DCBDFAE" w14:textId="77777777" w:rsidR="00E81F74" w:rsidRDefault="00E81F74" w:rsidP="00E81F74">
      <w:pPr>
        <w:rPr>
          <w:lang w:val="en-LK"/>
        </w:rPr>
      </w:pPr>
      <w:r w:rsidRPr="00E81F74">
        <w:rPr>
          <w:lang w:val="en-LK"/>
        </w:rPr>
        <w:t>This marking guide provides a detailed breakdown of how marks are allocated for each stage of the Personal Task Manager assignment. Use this rubric to understand how each component contributes to your overall score.</w:t>
      </w:r>
    </w:p>
    <w:p w14:paraId="57016836" w14:textId="77777777" w:rsidR="002E106E" w:rsidRPr="002E106E" w:rsidRDefault="002E106E" w:rsidP="002E106E">
      <w:pPr>
        <w:pStyle w:val="NormalWeb"/>
        <w:rPr>
          <w:color w:val="FF0000"/>
          <w:sz w:val="32"/>
          <w:szCs w:val="32"/>
        </w:rPr>
      </w:pPr>
      <w:r w:rsidRPr="002E106E">
        <w:rPr>
          <w:rStyle w:val="Strong"/>
          <w:color w:val="FF0000"/>
          <w:sz w:val="32"/>
          <w:szCs w:val="32"/>
        </w:rPr>
        <w:t>Viva Voce Examination Guidelines</w:t>
      </w:r>
    </w:p>
    <w:p w14:paraId="6C07C60B" w14:textId="77777777" w:rsidR="002E106E" w:rsidRPr="002E106E" w:rsidRDefault="002E106E" w:rsidP="002E106E">
      <w:pPr>
        <w:pStyle w:val="NormalWeb"/>
        <w:numPr>
          <w:ilvl w:val="0"/>
          <w:numId w:val="29"/>
        </w:numPr>
        <w:rPr>
          <w:color w:val="FF0000"/>
          <w:sz w:val="32"/>
          <w:szCs w:val="32"/>
        </w:rPr>
      </w:pPr>
      <w:r w:rsidRPr="002E106E">
        <w:rPr>
          <w:rStyle w:val="Strong"/>
          <w:color w:val="FF0000"/>
          <w:sz w:val="32"/>
          <w:szCs w:val="32"/>
        </w:rPr>
        <w:t>Mandatory Viva Voce Duration</w:t>
      </w:r>
      <w:r w:rsidRPr="002E106E">
        <w:rPr>
          <w:color w:val="FF0000"/>
          <w:sz w:val="32"/>
          <w:szCs w:val="32"/>
        </w:rPr>
        <w:br/>
        <w:t>Each coursework submission will be followed by a viva voce examination of</w:t>
      </w:r>
      <w:r w:rsidRPr="002E106E">
        <w:rPr>
          <w:rStyle w:val="apple-converted-space"/>
          <w:color w:val="FF0000"/>
          <w:sz w:val="32"/>
          <w:szCs w:val="32"/>
        </w:rPr>
        <w:t> </w:t>
      </w:r>
      <w:r w:rsidRPr="002E106E">
        <w:rPr>
          <w:rStyle w:val="Strong"/>
          <w:color w:val="FF0000"/>
          <w:sz w:val="32"/>
          <w:szCs w:val="32"/>
        </w:rPr>
        <w:t>not less than 30 minutes</w:t>
      </w:r>
      <w:r w:rsidRPr="002E106E">
        <w:rPr>
          <w:color w:val="FF0000"/>
          <w:sz w:val="32"/>
          <w:szCs w:val="32"/>
        </w:rPr>
        <w:t>. This viva is compulsory and contributes to the assessment of your coursework.</w:t>
      </w:r>
    </w:p>
    <w:p w14:paraId="01457974" w14:textId="77777777" w:rsidR="002E106E" w:rsidRPr="002E106E" w:rsidRDefault="002E106E" w:rsidP="002E106E">
      <w:pPr>
        <w:pStyle w:val="NormalWeb"/>
        <w:numPr>
          <w:ilvl w:val="0"/>
          <w:numId w:val="29"/>
        </w:numPr>
        <w:rPr>
          <w:color w:val="FF0000"/>
          <w:sz w:val="32"/>
          <w:szCs w:val="32"/>
        </w:rPr>
      </w:pPr>
      <w:r w:rsidRPr="002E106E">
        <w:rPr>
          <w:rStyle w:val="Strong"/>
          <w:color w:val="FF0000"/>
          <w:sz w:val="32"/>
          <w:szCs w:val="32"/>
        </w:rPr>
        <w:t>Performance-Based Assessment</w:t>
      </w:r>
      <w:r w:rsidRPr="002E106E">
        <w:rPr>
          <w:color w:val="FF0000"/>
          <w:sz w:val="32"/>
          <w:szCs w:val="32"/>
        </w:rPr>
        <w:br/>
        <w:t>The marking criteria may be revised based on your performance during the viva. If you are unable to effectively respond to questions or complete requested tasks, marks may be deducted from your overall assignment grade.</w:t>
      </w:r>
    </w:p>
    <w:p w14:paraId="6151085E" w14:textId="77777777" w:rsidR="002E106E" w:rsidRPr="002E106E" w:rsidRDefault="002E106E" w:rsidP="002E106E">
      <w:pPr>
        <w:pStyle w:val="NormalWeb"/>
        <w:numPr>
          <w:ilvl w:val="0"/>
          <w:numId w:val="29"/>
        </w:numPr>
        <w:rPr>
          <w:color w:val="FF0000"/>
          <w:sz w:val="32"/>
          <w:szCs w:val="32"/>
        </w:rPr>
      </w:pPr>
      <w:r w:rsidRPr="002E106E">
        <w:rPr>
          <w:rStyle w:val="Strong"/>
          <w:color w:val="FF0000"/>
          <w:sz w:val="32"/>
          <w:szCs w:val="32"/>
        </w:rPr>
        <w:t>Timing and Schedule</w:t>
      </w:r>
      <w:r w:rsidRPr="002E106E">
        <w:rPr>
          <w:color w:val="FF0000"/>
          <w:sz w:val="32"/>
          <w:szCs w:val="32"/>
        </w:rPr>
        <w:br/>
        <w:t xml:space="preserve">The viva and presentation will be strictly timed. Your module </w:t>
      </w:r>
      <w:r>
        <w:rPr>
          <w:color w:val="FF0000"/>
          <w:sz w:val="32"/>
          <w:szCs w:val="32"/>
        </w:rPr>
        <w:t>leader</w:t>
      </w:r>
      <w:r w:rsidRPr="002E106E">
        <w:rPr>
          <w:color w:val="FF0000"/>
          <w:sz w:val="32"/>
          <w:szCs w:val="32"/>
        </w:rPr>
        <w:t xml:space="preserve"> will share the schedule for these components after the assignment submission deadline. Please note that no extra time will be provided.</w:t>
      </w:r>
    </w:p>
    <w:p w14:paraId="7CBAE4F3" w14:textId="77777777" w:rsidR="002E106E" w:rsidRDefault="002E106E" w:rsidP="002E106E">
      <w:pPr>
        <w:pStyle w:val="NormalWeb"/>
        <w:numPr>
          <w:ilvl w:val="0"/>
          <w:numId w:val="29"/>
        </w:numPr>
        <w:rPr>
          <w:color w:val="FF0000"/>
          <w:sz w:val="32"/>
          <w:szCs w:val="32"/>
        </w:rPr>
      </w:pPr>
      <w:r w:rsidRPr="002E106E">
        <w:rPr>
          <w:rStyle w:val="Strong"/>
          <w:color w:val="FF0000"/>
          <w:sz w:val="32"/>
          <w:szCs w:val="32"/>
        </w:rPr>
        <w:t>No Second Attempt</w:t>
      </w:r>
      <w:r w:rsidRPr="002E106E">
        <w:rPr>
          <w:color w:val="FF0000"/>
          <w:sz w:val="32"/>
          <w:szCs w:val="32"/>
        </w:rPr>
        <w:br/>
        <w:t>There is no opportunity for a second viva or presentation, regardless of the reasons for an unsatisfactory performance in the first attempt. Therefore, thorough preparation and punctual attendance are crucial.</w:t>
      </w:r>
    </w:p>
    <w:p w14:paraId="7AD4F67F" w14:textId="65D63F6D" w:rsidR="002E106E" w:rsidRPr="002E106E" w:rsidRDefault="002E106E" w:rsidP="00E81F74">
      <w:pPr>
        <w:pStyle w:val="NormalWeb"/>
        <w:numPr>
          <w:ilvl w:val="0"/>
          <w:numId w:val="29"/>
        </w:numPr>
        <w:rPr>
          <w:b/>
          <w:bCs/>
        </w:rPr>
      </w:pPr>
      <w:r w:rsidRPr="002E106E">
        <w:rPr>
          <w:rStyle w:val="Strong"/>
          <w:color w:val="FF0000"/>
          <w:sz w:val="32"/>
          <w:szCs w:val="32"/>
        </w:rPr>
        <w:t>Consequences of Absence</w:t>
      </w:r>
      <w:r w:rsidRPr="002E106E">
        <w:rPr>
          <w:rStyle w:val="Strong"/>
          <w:color w:val="FF0000"/>
          <w:sz w:val="32"/>
          <w:szCs w:val="32"/>
        </w:rPr>
        <w:br/>
      </w:r>
      <w:r w:rsidRPr="002E106E">
        <w:rPr>
          <w:rStyle w:val="Strong"/>
          <w:b w:val="0"/>
          <w:bCs w:val="0"/>
          <w:color w:val="FF0000"/>
          <w:sz w:val="32"/>
          <w:szCs w:val="32"/>
        </w:rPr>
        <w:t xml:space="preserve">If you do not attend the scheduled viva voce examination, you will receive zero marks for the </w:t>
      </w:r>
      <w:r>
        <w:rPr>
          <w:rStyle w:val="Strong"/>
          <w:b w:val="0"/>
          <w:bCs w:val="0"/>
          <w:color w:val="FF0000"/>
          <w:sz w:val="32"/>
          <w:szCs w:val="32"/>
        </w:rPr>
        <w:t>whole coursework</w:t>
      </w:r>
      <w:r w:rsidRPr="002E106E">
        <w:rPr>
          <w:rStyle w:val="Strong"/>
          <w:b w:val="0"/>
          <w:bCs w:val="0"/>
          <w:color w:val="FF0000"/>
          <w:sz w:val="32"/>
          <w:szCs w:val="32"/>
        </w:rPr>
        <w:t>.</w:t>
      </w:r>
    </w:p>
    <w:p w14:paraId="6150BF45" w14:textId="77777777" w:rsidR="00E81F74" w:rsidRPr="00E81F74" w:rsidRDefault="00BF22F5" w:rsidP="00E81F74">
      <w:pPr>
        <w:rPr>
          <w:lang w:val="en-LK"/>
        </w:rPr>
      </w:pPr>
      <w:r w:rsidRPr="00BF22F5">
        <w:rPr>
          <w:noProof/>
          <w:lang w:val="en-LK"/>
        </w:rPr>
        <w:pict w14:anchorId="1ABD6524">
          <v:rect id="_x0000_i1029" alt="" style="width:425.6pt;height:.05pt;mso-width-percent:0;mso-height-percent:0;mso-width-percent:0;mso-height-percent:0" o:hrpct="943" o:hralign="center" o:hrstd="t" o:hr="t" fillcolor="#a0a0a0" stroked="f"/>
        </w:pict>
      </w:r>
    </w:p>
    <w:p w14:paraId="7473558E" w14:textId="77777777" w:rsidR="002E106E" w:rsidRDefault="002E106E">
      <w:pPr>
        <w:rPr>
          <w:b/>
          <w:bCs/>
          <w:lang w:val="en-LK"/>
        </w:rPr>
      </w:pPr>
      <w:r>
        <w:rPr>
          <w:b/>
          <w:bCs/>
          <w:lang w:val="en-LK"/>
        </w:rPr>
        <w:br w:type="page"/>
      </w:r>
    </w:p>
    <w:p w14:paraId="71C6A895" w14:textId="38B78B9A" w:rsidR="00E81F74" w:rsidRPr="00E81F74" w:rsidRDefault="00E81F74" w:rsidP="00E81F74">
      <w:pPr>
        <w:rPr>
          <w:b/>
          <w:bCs/>
          <w:lang w:val="en-LK"/>
        </w:rPr>
      </w:pPr>
      <w:r w:rsidRPr="00E81F74">
        <w:rPr>
          <w:b/>
          <w:bCs/>
          <w:lang w:val="en-LK"/>
        </w:rPr>
        <w:lastRenderedPageBreak/>
        <w:t>Stage 1: List-Based Design and Basic CRUD Operations</w:t>
      </w:r>
    </w:p>
    <w:p w14:paraId="6D3E5942" w14:textId="77777777" w:rsidR="00E81F74" w:rsidRPr="00E81F74" w:rsidRDefault="00E81F74" w:rsidP="00E81F74">
      <w:pPr>
        <w:rPr>
          <w:lang w:val="en-LK"/>
        </w:rPr>
      </w:pPr>
      <w:r w:rsidRPr="00E81F74">
        <w:rPr>
          <w:b/>
          <w:bCs/>
          <w:lang w:val="en-LK"/>
        </w:rPr>
        <w:t>Total Marks: 25</w:t>
      </w:r>
    </w:p>
    <w:p w14:paraId="0BF31FDB" w14:textId="77777777" w:rsidR="00E81F74" w:rsidRPr="00E81F74" w:rsidRDefault="00E81F74" w:rsidP="00E81F74">
      <w:pPr>
        <w:rPr>
          <w:b/>
          <w:bCs/>
          <w:lang w:val="en-LK"/>
        </w:rPr>
      </w:pPr>
      <w:r w:rsidRPr="00E81F74">
        <w:rPr>
          <w:b/>
          <w:bCs/>
          <w:lang w:val="en-LK"/>
        </w:rPr>
        <w:t>1. Design Documentation (10 Marks)</w:t>
      </w:r>
    </w:p>
    <w:p w14:paraId="0919D72C" w14:textId="77777777" w:rsidR="00E81F74" w:rsidRPr="00E81F74" w:rsidRDefault="00E81F74" w:rsidP="00E81F74">
      <w:pPr>
        <w:numPr>
          <w:ilvl w:val="0"/>
          <w:numId w:val="15"/>
        </w:numPr>
        <w:rPr>
          <w:lang w:val="en-LK"/>
        </w:rPr>
      </w:pPr>
      <w:r w:rsidRPr="00E81F74">
        <w:rPr>
          <w:b/>
          <w:bCs/>
          <w:lang w:val="en-LK"/>
        </w:rPr>
        <w:t>Pseudocode or Flowcharts for CRUD Operations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09"/>
        <w:gridCol w:w="1261"/>
      </w:tblGrid>
      <w:tr w:rsidR="00E81F74" w:rsidRPr="00E81F74" w14:paraId="0D9774BD" w14:textId="77777777" w:rsidTr="00390CFF">
        <w:trPr>
          <w:tblHeader/>
          <w:tblCellSpacing w:w="15" w:type="dxa"/>
        </w:trPr>
        <w:tc>
          <w:tcPr>
            <w:tcW w:w="4279" w:type="pct"/>
            <w:vAlign w:val="center"/>
            <w:hideMark/>
          </w:tcPr>
          <w:p w14:paraId="3F6078D1" w14:textId="77777777" w:rsidR="00E81F74" w:rsidRPr="00E81F74" w:rsidRDefault="00E81F74" w:rsidP="00E81F74">
            <w:pPr>
              <w:rPr>
                <w:b/>
                <w:bCs/>
                <w:lang w:val="en-LK"/>
              </w:rPr>
            </w:pPr>
            <w:r w:rsidRPr="00E81F74">
              <w:rPr>
                <w:b/>
                <w:bCs/>
                <w:lang w:val="en-LK"/>
              </w:rPr>
              <w:t>Criteria</w:t>
            </w:r>
          </w:p>
        </w:tc>
        <w:tc>
          <w:tcPr>
            <w:tcW w:w="637" w:type="pct"/>
            <w:vAlign w:val="center"/>
            <w:hideMark/>
          </w:tcPr>
          <w:p w14:paraId="7307CEDA" w14:textId="77777777" w:rsidR="00E81F74" w:rsidRPr="00E81F74" w:rsidRDefault="00E81F74" w:rsidP="00E81F74">
            <w:pPr>
              <w:rPr>
                <w:b/>
                <w:bCs/>
                <w:lang w:val="en-LK"/>
              </w:rPr>
            </w:pPr>
            <w:r w:rsidRPr="00E81F74">
              <w:rPr>
                <w:b/>
                <w:bCs/>
                <w:lang w:val="en-LK"/>
              </w:rPr>
              <w:t>Marks</w:t>
            </w:r>
          </w:p>
        </w:tc>
      </w:tr>
      <w:tr w:rsidR="00E81F74" w:rsidRPr="00E81F74" w14:paraId="38EB8053" w14:textId="77777777" w:rsidTr="00390CFF">
        <w:trPr>
          <w:tblCellSpacing w:w="15" w:type="dxa"/>
        </w:trPr>
        <w:tc>
          <w:tcPr>
            <w:tcW w:w="4279" w:type="pct"/>
            <w:vAlign w:val="center"/>
            <w:hideMark/>
          </w:tcPr>
          <w:p w14:paraId="06662D96" w14:textId="77777777" w:rsidR="00E81F74" w:rsidRPr="00E81F74" w:rsidRDefault="00E81F74" w:rsidP="00E81F74">
            <w:pPr>
              <w:rPr>
                <w:lang w:val="en-LK"/>
              </w:rPr>
            </w:pPr>
            <w:r w:rsidRPr="00E81F74">
              <w:rPr>
                <w:b/>
                <w:bCs/>
                <w:lang w:val="en-LK"/>
              </w:rPr>
              <w:t>Add Task Function</w:t>
            </w:r>
          </w:p>
        </w:tc>
        <w:tc>
          <w:tcPr>
            <w:tcW w:w="637" w:type="pct"/>
            <w:vAlign w:val="center"/>
            <w:hideMark/>
          </w:tcPr>
          <w:p w14:paraId="18EF8C71" w14:textId="77777777" w:rsidR="00E81F74" w:rsidRPr="00E81F74" w:rsidRDefault="00E81F74" w:rsidP="00E81F74">
            <w:pPr>
              <w:rPr>
                <w:lang w:val="en-LK"/>
              </w:rPr>
            </w:pPr>
            <w:r w:rsidRPr="00E81F74">
              <w:rPr>
                <w:lang w:val="en-LK"/>
              </w:rPr>
              <w:t>2.5</w:t>
            </w:r>
          </w:p>
        </w:tc>
      </w:tr>
      <w:tr w:rsidR="00E81F74" w:rsidRPr="00E81F74" w14:paraId="5A0CB11A" w14:textId="77777777" w:rsidTr="00390CFF">
        <w:trPr>
          <w:tblCellSpacing w:w="15" w:type="dxa"/>
        </w:trPr>
        <w:tc>
          <w:tcPr>
            <w:tcW w:w="4279" w:type="pct"/>
            <w:vAlign w:val="center"/>
            <w:hideMark/>
          </w:tcPr>
          <w:p w14:paraId="3DA6CF9D" w14:textId="77777777" w:rsidR="00E81F74" w:rsidRPr="00E81F74" w:rsidRDefault="00E81F74" w:rsidP="00E81F74">
            <w:pPr>
              <w:rPr>
                <w:lang w:val="en-LK"/>
              </w:rPr>
            </w:pPr>
            <w:r w:rsidRPr="00E81F74">
              <w:rPr>
                <w:lang w:val="en-LK"/>
              </w:rPr>
              <w:t>- Clear and logical steps outlined</w:t>
            </w:r>
          </w:p>
        </w:tc>
        <w:tc>
          <w:tcPr>
            <w:tcW w:w="637" w:type="pct"/>
            <w:vAlign w:val="center"/>
            <w:hideMark/>
          </w:tcPr>
          <w:p w14:paraId="43777D3F" w14:textId="77777777" w:rsidR="00E81F74" w:rsidRPr="00E81F74" w:rsidRDefault="00E81F74" w:rsidP="00E81F74">
            <w:pPr>
              <w:rPr>
                <w:lang w:val="en-LK"/>
              </w:rPr>
            </w:pPr>
            <w:r w:rsidRPr="00E81F74">
              <w:rPr>
                <w:lang w:val="en-LK"/>
              </w:rPr>
              <w:t>1.5</w:t>
            </w:r>
          </w:p>
        </w:tc>
      </w:tr>
      <w:tr w:rsidR="00E81F74" w:rsidRPr="00E81F74" w14:paraId="6BB51722" w14:textId="77777777" w:rsidTr="00390CFF">
        <w:trPr>
          <w:tblCellSpacing w:w="15" w:type="dxa"/>
        </w:trPr>
        <w:tc>
          <w:tcPr>
            <w:tcW w:w="4279" w:type="pct"/>
            <w:vAlign w:val="center"/>
            <w:hideMark/>
          </w:tcPr>
          <w:p w14:paraId="33F31CC5" w14:textId="77777777" w:rsidR="00E81F74" w:rsidRPr="00E81F74" w:rsidRDefault="00E81F74" w:rsidP="00E81F74">
            <w:pPr>
              <w:rPr>
                <w:lang w:val="en-LK"/>
              </w:rPr>
            </w:pPr>
            <w:r w:rsidRPr="00E81F74">
              <w:rPr>
                <w:lang w:val="en-LK"/>
              </w:rPr>
              <w:t>- Includes input validation</w:t>
            </w:r>
          </w:p>
        </w:tc>
        <w:tc>
          <w:tcPr>
            <w:tcW w:w="637" w:type="pct"/>
            <w:vAlign w:val="center"/>
            <w:hideMark/>
          </w:tcPr>
          <w:p w14:paraId="10A381BE" w14:textId="77777777" w:rsidR="00E81F74" w:rsidRPr="00E81F74" w:rsidRDefault="00E81F74" w:rsidP="00E81F74">
            <w:pPr>
              <w:rPr>
                <w:lang w:val="en-LK"/>
              </w:rPr>
            </w:pPr>
            <w:r w:rsidRPr="00E81F74">
              <w:rPr>
                <w:lang w:val="en-LK"/>
              </w:rPr>
              <w:t>0.5</w:t>
            </w:r>
          </w:p>
        </w:tc>
      </w:tr>
      <w:tr w:rsidR="00E81F74" w:rsidRPr="00E81F74" w14:paraId="0CE37002" w14:textId="77777777" w:rsidTr="00390CFF">
        <w:trPr>
          <w:tblCellSpacing w:w="15" w:type="dxa"/>
        </w:trPr>
        <w:tc>
          <w:tcPr>
            <w:tcW w:w="4279" w:type="pct"/>
            <w:vAlign w:val="center"/>
            <w:hideMark/>
          </w:tcPr>
          <w:p w14:paraId="1D456DA3" w14:textId="77777777" w:rsidR="00E81F74" w:rsidRPr="00E81F74" w:rsidRDefault="00E81F74" w:rsidP="00E81F74">
            <w:pPr>
              <w:rPr>
                <w:lang w:val="en-LK"/>
              </w:rPr>
            </w:pPr>
            <w:r w:rsidRPr="00E81F74">
              <w:rPr>
                <w:lang w:val="en-LK"/>
              </w:rPr>
              <w:t>- Shows data being added to the list</w:t>
            </w:r>
          </w:p>
        </w:tc>
        <w:tc>
          <w:tcPr>
            <w:tcW w:w="637" w:type="pct"/>
            <w:vAlign w:val="center"/>
            <w:hideMark/>
          </w:tcPr>
          <w:p w14:paraId="0B8BCA7A" w14:textId="77777777" w:rsidR="00E81F74" w:rsidRPr="00E81F74" w:rsidRDefault="00E81F74" w:rsidP="00E81F74">
            <w:pPr>
              <w:rPr>
                <w:lang w:val="en-LK"/>
              </w:rPr>
            </w:pPr>
            <w:r w:rsidRPr="00E81F74">
              <w:rPr>
                <w:lang w:val="en-LK"/>
              </w:rPr>
              <w:t>0.5</w:t>
            </w:r>
          </w:p>
        </w:tc>
      </w:tr>
      <w:tr w:rsidR="00E81F74" w:rsidRPr="00E81F74" w14:paraId="387991DC" w14:textId="77777777" w:rsidTr="00390CFF">
        <w:trPr>
          <w:tblCellSpacing w:w="15" w:type="dxa"/>
        </w:trPr>
        <w:tc>
          <w:tcPr>
            <w:tcW w:w="4279" w:type="pct"/>
            <w:vAlign w:val="center"/>
            <w:hideMark/>
          </w:tcPr>
          <w:p w14:paraId="0C4CAD5C" w14:textId="77777777" w:rsidR="00E81F74" w:rsidRPr="00E81F74" w:rsidRDefault="00E81F74" w:rsidP="00E81F74">
            <w:pPr>
              <w:rPr>
                <w:lang w:val="en-LK"/>
              </w:rPr>
            </w:pPr>
            <w:r w:rsidRPr="00E81F74">
              <w:rPr>
                <w:b/>
                <w:bCs/>
                <w:lang w:val="en-LK"/>
              </w:rPr>
              <w:t>View Tasks Function</w:t>
            </w:r>
          </w:p>
        </w:tc>
        <w:tc>
          <w:tcPr>
            <w:tcW w:w="637" w:type="pct"/>
            <w:vAlign w:val="center"/>
            <w:hideMark/>
          </w:tcPr>
          <w:p w14:paraId="74A35179" w14:textId="77777777" w:rsidR="00E81F74" w:rsidRPr="00E81F74" w:rsidRDefault="00E81F74" w:rsidP="00E81F74">
            <w:pPr>
              <w:rPr>
                <w:lang w:val="en-LK"/>
              </w:rPr>
            </w:pPr>
            <w:r w:rsidRPr="00E81F74">
              <w:rPr>
                <w:lang w:val="en-LK"/>
              </w:rPr>
              <w:t>2.5</w:t>
            </w:r>
          </w:p>
        </w:tc>
      </w:tr>
      <w:tr w:rsidR="00E81F74" w:rsidRPr="00E81F74" w14:paraId="3831C098" w14:textId="77777777" w:rsidTr="00390CFF">
        <w:trPr>
          <w:tblCellSpacing w:w="15" w:type="dxa"/>
        </w:trPr>
        <w:tc>
          <w:tcPr>
            <w:tcW w:w="4279" w:type="pct"/>
            <w:vAlign w:val="center"/>
            <w:hideMark/>
          </w:tcPr>
          <w:p w14:paraId="2ADD64FD" w14:textId="77777777" w:rsidR="00E81F74" w:rsidRPr="00E81F74" w:rsidRDefault="00E81F74" w:rsidP="00E81F74">
            <w:pPr>
              <w:rPr>
                <w:lang w:val="en-LK"/>
              </w:rPr>
            </w:pPr>
            <w:r w:rsidRPr="00E81F74">
              <w:rPr>
                <w:lang w:val="en-LK"/>
              </w:rPr>
              <w:t>- Correctly iterates over the task list</w:t>
            </w:r>
          </w:p>
        </w:tc>
        <w:tc>
          <w:tcPr>
            <w:tcW w:w="637" w:type="pct"/>
            <w:vAlign w:val="center"/>
            <w:hideMark/>
          </w:tcPr>
          <w:p w14:paraId="0A77FD01" w14:textId="77777777" w:rsidR="00E81F74" w:rsidRPr="00E81F74" w:rsidRDefault="00E81F74" w:rsidP="00E81F74">
            <w:pPr>
              <w:rPr>
                <w:lang w:val="en-LK"/>
              </w:rPr>
            </w:pPr>
            <w:r w:rsidRPr="00E81F74">
              <w:rPr>
                <w:lang w:val="en-LK"/>
              </w:rPr>
              <w:t>1.5</w:t>
            </w:r>
          </w:p>
        </w:tc>
      </w:tr>
      <w:tr w:rsidR="00E81F74" w:rsidRPr="00E81F74" w14:paraId="17A19BB8" w14:textId="77777777" w:rsidTr="00390CFF">
        <w:trPr>
          <w:tblCellSpacing w:w="15" w:type="dxa"/>
        </w:trPr>
        <w:tc>
          <w:tcPr>
            <w:tcW w:w="4279" w:type="pct"/>
            <w:vAlign w:val="center"/>
            <w:hideMark/>
          </w:tcPr>
          <w:p w14:paraId="67B647A8" w14:textId="77777777" w:rsidR="00E81F74" w:rsidRPr="00E81F74" w:rsidRDefault="00E81F74" w:rsidP="00E81F74">
            <w:pPr>
              <w:rPr>
                <w:lang w:val="en-LK"/>
              </w:rPr>
            </w:pPr>
            <w:r w:rsidRPr="00E81F74">
              <w:rPr>
                <w:lang w:val="en-LK"/>
              </w:rPr>
              <w:t>- Properly formats and displays task information</w:t>
            </w:r>
          </w:p>
        </w:tc>
        <w:tc>
          <w:tcPr>
            <w:tcW w:w="637" w:type="pct"/>
            <w:vAlign w:val="center"/>
            <w:hideMark/>
          </w:tcPr>
          <w:p w14:paraId="56E7D9F6" w14:textId="77777777" w:rsidR="00E81F74" w:rsidRPr="00E81F74" w:rsidRDefault="00E81F74" w:rsidP="00E81F74">
            <w:pPr>
              <w:rPr>
                <w:lang w:val="en-LK"/>
              </w:rPr>
            </w:pPr>
            <w:r w:rsidRPr="00E81F74">
              <w:rPr>
                <w:lang w:val="en-LK"/>
              </w:rPr>
              <w:t>1.0</w:t>
            </w:r>
          </w:p>
        </w:tc>
      </w:tr>
      <w:tr w:rsidR="00E81F74" w:rsidRPr="00E81F74" w14:paraId="38423A9C" w14:textId="77777777" w:rsidTr="00390CFF">
        <w:trPr>
          <w:tblCellSpacing w:w="15" w:type="dxa"/>
        </w:trPr>
        <w:tc>
          <w:tcPr>
            <w:tcW w:w="4279" w:type="pct"/>
            <w:vAlign w:val="center"/>
            <w:hideMark/>
          </w:tcPr>
          <w:p w14:paraId="2DDFA428" w14:textId="77777777" w:rsidR="00E81F74" w:rsidRPr="00E81F74" w:rsidRDefault="00E81F74" w:rsidP="00E81F74">
            <w:pPr>
              <w:rPr>
                <w:lang w:val="en-LK"/>
              </w:rPr>
            </w:pPr>
            <w:r w:rsidRPr="00E81F74">
              <w:rPr>
                <w:b/>
                <w:bCs/>
                <w:lang w:val="en-LK"/>
              </w:rPr>
              <w:t>Update Task Function</w:t>
            </w:r>
          </w:p>
        </w:tc>
        <w:tc>
          <w:tcPr>
            <w:tcW w:w="637" w:type="pct"/>
            <w:vAlign w:val="center"/>
            <w:hideMark/>
          </w:tcPr>
          <w:p w14:paraId="77A962DA" w14:textId="77777777" w:rsidR="00E81F74" w:rsidRPr="00E81F74" w:rsidRDefault="00E81F74" w:rsidP="00E81F74">
            <w:pPr>
              <w:rPr>
                <w:lang w:val="en-LK"/>
              </w:rPr>
            </w:pPr>
            <w:r w:rsidRPr="00E81F74">
              <w:rPr>
                <w:lang w:val="en-LK"/>
              </w:rPr>
              <w:t>2.5</w:t>
            </w:r>
          </w:p>
        </w:tc>
      </w:tr>
      <w:tr w:rsidR="00E81F74" w:rsidRPr="00E81F74" w14:paraId="441B9349" w14:textId="77777777" w:rsidTr="00390CFF">
        <w:trPr>
          <w:tblCellSpacing w:w="15" w:type="dxa"/>
        </w:trPr>
        <w:tc>
          <w:tcPr>
            <w:tcW w:w="4279" w:type="pct"/>
            <w:vAlign w:val="center"/>
            <w:hideMark/>
          </w:tcPr>
          <w:p w14:paraId="5FCF3E6C" w14:textId="77777777" w:rsidR="00E81F74" w:rsidRPr="00E81F74" w:rsidRDefault="00E81F74" w:rsidP="00E81F74">
            <w:pPr>
              <w:rPr>
                <w:lang w:val="en-LK"/>
              </w:rPr>
            </w:pPr>
            <w:r w:rsidRPr="00E81F74">
              <w:rPr>
                <w:lang w:val="en-LK"/>
              </w:rPr>
              <w:t>- Accurately identifies the task to update</w:t>
            </w:r>
          </w:p>
        </w:tc>
        <w:tc>
          <w:tcPr>
            <w:tcW w:w="637" w:type="pct"/>
            <w:vAlign w:val="center"/>
            <w:hideMark/>
          </w:tcPr>
          <w:p w14:paraId="2C9AA794" w14:textId="77777777" w:rsidR="00E81F74" w:rsidRPr="00E81F74" w:rsidRDefault="00E81F74" w:rsidP="00E81F74">
            <w:pPr>
              <w:rPr>
                <w:lang w:val="en-LK"/>
              </w:rPr>
            </w:pPr>
            <w:r w:rsidRPr="00E81F74">
              <w:rPr>
                <w:lang w:val="en-LK"/>
              </w:rPr>
              <w:t>1.0</w:t>
            </w:r>
          </w:p>
        </w:tc>
      </w:tr>
      <w:tr w:rsidR="00E81F74" w:rsidRPr="00E81F74" w14:paraId="6566DBF2" w14:textId="77777777" w:rsidTr="00390CFF">
        <w:trPr>
          <w:tblCellSpacing w:w="15" w:type="dxa"/>
        </w:trPr>
        <w:tc>
          <w:tcPr>
            <w:tcW w:w="4279" w:type="pct"/>
            <w:vAlign w:val="center"/>
            <w:hideMark/>
          </w:tcPr>
          <w:p w14:paraId="70EE2C09" w14:textId="77777777" w:rsidR="00E81F74" w:rsidRPr="00E81F74" w:rsidRDefault="00E81F74" w:rsidP="00E81F74">
            <w:pPr>
              <w:rPr>
                <w:lang w:val="en-LK"/>
              </w:rPr>
            </w:pPr>
            <w:r w:rsidRPr="00E81F74">
              <w:rPr>
                <w:lang w:val="en-LK"/>
              </w:rPr>
              <w:t>- Correctly updates task details</w:t>
            </w:r>
          </w:p>
        </w:tc>
        <w:tc>
          <w:tcPr>
            <w:tcW w:w="637" w:type="pct"/>
            <w:vAlign w:val="center"/>
            <w:hideMark/>
          </w:tcPr>
          <w:p w14:paraId="7C1C5146" w14:textId="77777777" w:rsidR="00E81F74" w:rsidRPr="00E81F74" w:rsidRDefault="00E81F74" w:rsidP="00E81F74">
            <w:pPr>
              <w:rPr>
                <w:lang w:val="en-LK"/>
              </w:rPr>
            </w:pPr>
            <w:r w:rsidRPr="00E81F74">
              <w:rPr>
                <w:lang w:val="en-LK"/>
              </w:rPr>
              <w:t>1.0</w:t>
            </w:r>
          </w:p>
        </w:tc>
      </w:tr>
      <w:tr w:rsidR="00E81F74" w:rsidRPr="00E81F74" w14:paraId="1BDD62EA" w14:textId="77777777" w:rsidTr="00390CFF">
        <w:trPr>
          <w:tblCellSpacing w:w="15" w:type="dxa"/>
        </w:trPr>
        <w:tc>
          <w:tcPr>
            <w:tcW w:w="4279" w:type="pct"/>
            <w:vAlign w:val="center"/>
            <w:hideMark/>
          </w:tcPr>
          <w:p w14:paraId="3610B3F2" w14:textId="77777777" w:rsidR="00E81F74" w:rsidRPr="00E81F74" w:rsidRDefault="00E81F74" w:rsidP="00E81F74">
            <w:pPr>
              <w:rPr>
                <w:lang w:val="en-LK"/>
              </w:rPr>
            </w:pPr>
            <w:r w:rsidRPr="00E81F74">
              <w:rPr>
                <w:lang w:val="en-LK"/>
              </w:rPr>
              <w:t>- Includes input validation</w:t>
            </w:r>
          </w:p>
        </w:tc>
        <w:tc>
          <w:tcPr>
            <w:tcW w:w="637" w:type="pct"/>
            <w:vAlign w:val="center"/>
            <w:hideMark/>
          </w:tcPr>
          <w:p w14:paraId="39D42D5F" w14:textId="77777777" w:rsidR="00E81F74" w:rsidRPr="00E81F74" w:rsidRDefault="00E81F74" w:rsidP="00E81F74">
            <w:pPr>
              <w:rPr>
                <w:lang w:val="en-LK"/>
              </w:rPr>
            </w:pPr>
            <w:r w:rsidRPr="00E81F74">
              <w:rPr>
                <w:lang w:val="en-LK"/>
              </w:rPr>
              <w:t>0.5</w:t>
            </w:r>
          </w:p>
        </w:tc>
      </w:tr>
      <w:tr w:rsidR="00E81F74" w:rsidRPr="00E81F74" w14:paraId="3C30B6B3" w14:textId="77777777" w:rsidTr="00390CFF">
        <w:trPr>
          <w:tblCellSpacing w:w="15" w:type="dxa"/>
        </w:trPr>
        <w:tc>
          <w:tcPr>
            <w:tcW w:w="4279" w:type="pct"/>
            <w:vAlign w:val="center"/>
            <w:hideMark/>
          </w:tcPr>
          <w:p w14:paraId="172876D7" w14:textId="77777777" w:rsidR="00E81F74" w:rsidRPr="00E81F74" w:rsidRDefault="00E81F74" w:rsidP="00E81F74">
            <w:pPr>
              <w:rPr>
                <w:lang w:val="en-LK"/>
              </w:rPr>
            </w:pPr>
            <w:r w:rsidRPr="00E81F74">
              <w:rPr>
                <w:b/>
                <w:bCs/>
                <w:lang w:val="en-LK"/>
              </w:rPr>
              <w:t>Delete Task Function</w:t>
            </w:r>
          </w:p>
        </w:tc>
        <w:tc>
          <w:tcPr>
            <w:tcW w:w="637" w:type="pct"/>
            <w:vAlign w:val="center"/>
            <w:hideMark/>
          </w:tcPr>
          <w:p w14:paraId="0663C2B1" w14:textId="77777777" w:rsidR="00E81F74" w:rsidRPr="00E81F74" w:rsidRDefault="00E81F74" w:rsidP="00E81F74">
            <w:pPr>
              <w:rPr>
                <w:lang w:val="en-LK"/>
              </w:rPr>
            </w:pPr>
            <w:r w:rsidRPr="00E81F74">
              <w:rPr>
                <w:lang w:val="en-LK"/>
              </w:rPr>
              <w:t>2.5</w:t>
            </w:r>
          </w:p>
        </w:tc>
      </w:tr>
      <w:tr w:rsidR="00E81F74" w:rsidRPr="00E81F74" w14:paraId="11396E66" w14:textId="77777777" w:rsidTr="00390CFF">
        <w:trPr>
          <w:tblCellSpacing w:w="15" w:type="dxa"/>
        </w:trPr>
        <w:tc>
          <w:tcPr>
            <w:tcW w:w="4279" w:type="pct"/>
            <w:vAlign w:val="center"/>
            <w:hideMark/>
          </w:tcPr>
          <w:p w14:paraId="33DDC5EC" w14:textId="77777777" w:rsidR="00E81F74" w:rsidRPr="00E81F74" w:rsidRDefault="00E81F74" w:rsidP="00E81F74">
            <w:pPr>
              <w:rPr>
                <w:lang w:val="en-LK"/>
              </w:rPr>
            </w:pPr>
            <w:r w:rsidRPr="00E81F74">
              <w:rPr>
                <w:lang w:val="en-LK"/>
              </w:rPr>
              <w:t>- Accurately identifies the task to delete</w:t>
            </w:r>
          </w:p>
        </w:tc>
        <w:tc>
          <w:tcPr>
            <w:tcW w:w="637" w:type="pct"/>
            <w:vAlign w:val="center"/>
            <w:hideMark/>
          </w:tcPr>
          <w:p w14:paraId="5DFEC0DB" w14:textId="77777777" w:rsidR="00E81F74" w:rsidRPr="00E81F74" w:rsidRDefault="00E81F74" w:rsidP="00E81F74">
            <w:pPr>
              <w:rPr>
                <w:lang w:val="en-LK"/>
              </w:rPr>
            </w:pPr>
            <w:r w:rsidRPr="00E81F74">
              <w:rPr>
                <w:lang w:val="en-LK"/>
              </w:rPr>
              <w:t>1.0</w:t>
            </w:r>
          </w:p>
        </w:tc>
      </w:tr>
      <w:tr w:rsidR="00E81F74" w:rsidRPr="00E81F74" w14:paraId="59328CB4" w14:textId="77777777" w:rsidTr="00390CFF">
        <w:trPr>
          <w:tblCellSpacing w:w="15" w:type="dxa"/>
        </w:trPr>
        <w:tc>
          <w:tcPr>
            <w:tcW w:w="4279" w:type="pct"/>
            <w:vAlign w:val="center"/>
            <w:hideMark/>
          </w:tcPr>
          <w:p w14:paraId="634CF48D" w14:textId="77777777" w:rsidR="00E81F74" w:rsidRPr="00E81F74" w:rsidRDefault="00E81F74" w:rsidP="00E81F74">
            <w:pPr>
              <w:rPr>
                <w:lang w:val="en-LK"/>
              </w:rPr>
            </w:pPr>
            <w:r w:rsidRPr="00E81F74">
              <w:rPr>
                <w:lang w:val="en-LK"/>
              </w:rPr>
              <w:t>- Correctly removes task from the list</w:t>
            </w:r>
          </w:p>
        </w:tc>
        <w:tc>
          <w:tcPr>
            <w:tcW w:w="637" w:type="pct"/>
            <w:vAlign w:val="center"/>
            <w:hideMark/>
          </w:tcPr>
          <w:p w14:paraId="1A4EB997" w14:textId="77777777" w:rsidR="00E81F74" w:rsidRPr="00E81F74" w:rsidRDefault="00E81F74" w:rsidP="00E81F74">
            <w:pPr>
              <w:rPr>
                <w:lang w:val="en-LK"/>
              </w:rPr>
            </w:pPr>
            <w:r w:rsidRPr="00E81F74">
              <w:rPr>
                <w:lang w:val="en-LK"/>
              </w:rPr>
              <w:t>1.0</w:t>
            </w:r>
          </w:p>
        </w:tc>
      </w:tr>
      <w:tr w:rsidR="00E81F74" w:rsidRPr="00E81F74" w14:paraId="50ED6B63" w14:textId="77777777" w:rsidTr="00390CFF">
        <w:trPr>
          <w:tblCellSpacing w:w="15" w:type="dxa"/>
        </w:trPr>
        <w:tc>
          <w:tcPr>
            <w:tcW w:w="4279" w:type="pct"/>
            <w:vAlign w:val="center"/>
            <w:hideMark/>
          </w:tcPr>
          <w:p w14:paraId="034CADBC" w14:textId="77777777" w:rsidR="00E81F74" w:rsidRPr="00E81F74" w:rsidRDefault="00E81F74" w:rsidP="00E81F74">
            <w:pPr>
              <w:rPr>
                <w:lang w:val="en-LK"/>
              </w:rPr>
            </w:pPr>
            <w:r w:rsidRPr="00E81F74">
              <w:rPr>
                <w:lang w:val="en-LK"/>
              </w:rPr>
              <w:t>- Includes input validation</w:t>
            </w:r>
          </w:p>
        </w:tc>
        <w:tc>
          <w:tcPr>
            <w:tcW w:w="637" w:type="pct"/>
            <w:vAlign w:val="center"/>
            <w:hideMark/>
          </w:tcPr>
          <w:p w14:paraId="2FB1BEB1" w14:textId="77777777" w:rsidR="00E81F74" w:rsidRPr="00E81F74" w:rsidRDefault="00E81F74" w:rsidP="00E81F74">
            <w:pPr>
              <w:rPr>
                <w:lang w:val="en-LK"/>
              </w:rPr>
            </w:pPr>
            <w:r w:rsidRPr="00E81F74">
              <w:rPr>
                <w:lang w:val="en-LK"/>
              </w:rPr>
              <w:t>0.5</w:t>
            </w:r>
          </w:p>
        </w:tc>
      </w:tr>
    </w:tbl>
    <w:p w14:paraId="3F3D92B3" w14:textId="77777777" w:rsidR="00E81F74" w:rsidRPr="00E81F74" w:rsidRDefault="00E81F74" w:rsidP="00E81F74">
      <w:pPr>
        <w:rPr>
          <w:b/>
          <w:bCs/>
          <w:lang w:val="en-LK"/>
        </w:rPr>
      </w:pPr>
      <w:r w:rsidRPr="00E81F74">
        <w:rPr>
          <w:b/>
          <w:bCs/>
          <w:lang w:val="en-LK"/>
        </w:rPr>
        <w:t>2. Implementation (15 Marks)</w:t>
      </w:r>
    </w:p>
    <w:p w14:paraId="3831BFC9" w14:textId="77777777" w:rsidR="00E81F74" w:rsidRPr="00E81F74" w:rsidRDefault="00E81F74" w:rsidP="00E81F74">
      <w:pPr>
        <w:numPr>
          <w:ilvl w:val="0"/>
          <w:numId w:val="16"/>
        </w:numPr>
        <w:rPr>
          <w:lang w:val="en-LK"/>
        </w:rPr>
      </w:pPr>
      <w:r w:rsidRPr="00E81F74">
        <w:rPr>
          <w:b/>
          <w:bCs/>
          <w:lang w:val="en-LK"/>
        </w:rPr>
        <w:t>Python Code for CRUD Functionalities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87"/>
        <w:gridCol w:w="983"/>
      </w:tblGrid>
      <w:tr w:rsidR="00E81F74" w:rsidRPr="00E81F74" w14:paraId="6F768610" w14:textId="77777777" w:rsidTr="00390CFF">
        <w:trPr>
          <w:tblHeader/>
          <w:tblCellSpacing w:w="15" w:type="dxa"/>
        </w:trPr>
        <w:tc>
          <w:tcPr>
            <w:tcW w:w="4441" w:type="pct"/>
            <w:vAlign w:val="center"/>
            <w:hideMark/>
          </w:tcPr>
          <w:p w14:paraId="679744EE" w14:textId="77777777" w:rsidR="00E81F74" w:rsidRPr="00E81F74" w:rsidRDefault="00E81F74" w:rsidP="00E81F74">
            <w:pPr>
              <w:rPr>
                <w:b/>
                <w:bCs/>
                <w:lang w:val="en-LK"/>
              </w:rPr>
            </w:pPr>
            <w:r w:rsidRPr="00E81F74">
              <w:rPr>
                <w:b/>
                <w:bCs/>
                <w:lang w:val="en-LK"/>
              </w:rPr>
              <w:t>Criteria</w:t>
            </w:r>
          </w:p>
        </w:tc>
        <w:tc>
          <w:tcPr>
            <w:tcW w:w="493" w:type="pct"/>
            <w:vAlign w:val="center"/>
            <w:hideMark/>
          </w:tcPr>
          <w:p w14:paraId="313C402B" w14:textId="77777777" w:rsidR="00E81F74" w:rsidRPr="00E81F74" w:rsidRDefault="00E81F74" w:rsidP="00E81F74">
            <w:pPr>
              <w:rPr>
                <w:b/>
                <w:bCs/>
                <w:lang w:val="en-LK"/>
              </w:rPr>
            </w:pPr>
            <w:r w:rsidRPr="00E81F74">
              <w:rPr>
                <w:b/>
                <w:bCs/>
                <w:lang w:val="en-LK"/>
              </w:rPr>
              <w:t>Marks</w:t>
            </w:r>
          </w:p>
        </w:tc>
      </w:tr>
      <w:tr w:rsidR="00E81F74" w:rsidRPr="00E81F74" w14:paraId="2D3D964F" w14:textId="77777777" w:rsidTr="00390CFF">
        <w:trPr>
          <w:tblCellSpacing w:w="15" w:type="dxa"/>
        </w:trPr>
        <w:tc>
          <w:tcPr>
            <w:tcW w:w="4441" w:type="pct"/>
            <w:vAlign w:val="center"/>
            <w:hideMark/>
          </w:tcPr>
          <w:p w14:paraId="310208DA" w14:textId="77777777" w:rsidR="00E81F74" w:rsidRPr="00E81F74" w:rsidRDefault="00E81F74" w:rsidP="00E81F74">
            <w:pPr>
              <w:rPr>
                <w:lang w:val="en-LK"/>
              </w:rPr>
            </w:pPr>
            <w:r w:rsidRPr="00E81F74">
              <w:rPr>
                <w:b/>
                <w:bCs/>
                <w:lang w:val="en-LK"/>
              </w:rPr>
              <w:lastRenderedPageBreak/>
              <w:t>Add Task Function</w:t>
            </w:r>
          </w:p>
        </w:tc>
        <w:tc>
          <w:tcPr>
            <w:tcW w:w="493" w:type="pct"/>
            <w:vAlign w:val="center"/>
            <w:hideMark/>
          </w:tcPr>
          <w:p w14:paraId="361A6265" w14:textId="77777777" w:rsidR="00E81F74" w:rsidRPr="00E81F74" w:rsidRDefault="00E81F74" w:rsidP="00E81F74">
            <w:pPr>
              <w:rPr>
                <w:lang w:val="en-LK"/>
              </w:rPr>
            </w:pPr>
            <w:r w:rsidRPr="00E81F74">
              <w:rPr>
                <w:lang w:val="en-LK"/>
              </w:rPr>
              <w:t>3.75</w:t>
            </w:r>
          </w:p>
        </w:tc>
      </w:tr>
      <w:tr w:rsidR="00E81F74" w:rsidRPr="00E81F74" w14:paraId="3E2E7BA6" w14:textId="77777777" w:rsidTr="00390CFF">
        <w:trPr>
          <w:tblCellSpacing w:w="15" w:type="dxa"/>
        </w:trPr>
        <w:tc>
          <w:tcPr>
            <w:tcW w:w="4441" w:type="pct"/>
            <w:vAlign w:val="center"/>
            <w:hideMark/>
          </w:tcPr>
          <w:p w14:paraId="2EBC1178" w14:textId="77777777" w:rsidR="00E81F74" w:rsidRPr="00E81F74" w:rsidRDefault="00E81F74" w:rsidP="00E81F74">
            <w:pPr>
              <w:rPr>
                <w:lang w:val="en-LK"/>
              </w:rPr>
            </w:pPr>
            <w:r w:rsidRPr="00E81F74">
              <w:rPr>
                <w:lang w:val="en-LK"/>
              </w:rPr>
              <w:t>- Correctly adds a new task to the list</w:t>
            </w:r>
          </w:p>
        </w:tc>
        <w:tc>
          <w:tcPr>
            <w:tcW w:w="493" w:type="pct"/>
            <w:vAlign w:val="center"/>
            <w:hideMark/>
          </w:tcPr>
          <w:p w14:paraId="7FF6E7FB" w14:textId="77777777" w:rsidR="00E81F74" w:rsidRPr="00E81F74" w:rsidRDefault="00E81F74" w:rsidP="00E81F74">
            <w:pPr>
              <w:rPr>
                <w:lang w:val="en-LK"/>
              </w:rPr>
            </w:pPr>
            <w:r w:rsidRPr="00E81F74">
              <w:rPr>
                <w:lang w:val="en-LK"/>
              </w:rPr>
              <w:t>2.0</w:t>
            </w:r>
          </w:p>
        </w:tc>
      </w:tr>
      <w:tr w:rsidR="00E81F74" w:rsidRPr="00E81F74" w14:paraId="32D564F5" w14:textId="77777777" w:rsidTr="00390CFF">
        <w:trPr>
          <w:tblCellSpacing w:w="15" w:type="dxa"/>
        </w:trPr>
        <w:tc>
          <w:tcPr>
            <w:tcW w:w="4441" w:type="pct"/>
            <w:vAlign w:val="center"/>
            <w:hideMark/>
          </w:tcPr>
          <w:p w14:paraId="184A65B3" w14:textId="77777777" w:rsidR="00E81F74" w:rsidRPr="00E81F74" w:rsidRDefault="00E81F74" w:rsidP="00E81F74">
            <w:pPr>
              <w:rPr>
                <w:lang w:val="en-LK"/>
              </w:rPr>
            </w:pPr>
            <w:r w:rsidRPr="00E81F74">
              <w:rPr>
                <w:lang w:val="en-LK"/>
              </w:rPr>
              <w:t>- Captures all task details (name, description, priority, due date)</w:t>
            </w:r>
          </w:p>
        </w:tc>
        <w:tc>
          <w:tcPr>
            <w:tcW w:w="493" w:type="pct"/>
            <w:vAlign w:val="center"/>
            <w:hideMark/>
          </w:tcPr>
          <w:p w14:paraId="792C480F" w14:textId="77777777" w:rsidR="00E81F74" w:rsidRPr="00E81F74" w:rsidRDefault="00E81F74" w:rsidP="00E81F74">
            <w:pPr>
              <w:rPr>
                <w:lang w:val="en-LK"/>
              </w:rPr>
            </w:pPr>
            <w:r w:rsidRPr="00E81F74">
              <w:rPr>
                <w:lang w:val="en-LK"/>
              </w:rPr>
              <w:t>1.0</w:t>
            </w:r>
          </w:p>
        </w:tc>
      </w:tr>
      <w:tr w:rsidR="00E81F74" w:rsidRPr="00E81F74" w14:paraId="4782DC74" w14:textId="77777777" w:rsidTr="00390CFF">
        <w:trPr>
          <w:tblCellSpacing w:w="15" w:type="dxa"/>
        </w:trPr>
        <w:tc>
          <w:tcPr>
            <w:tcW w:w="4441" w:type="pct"/>
            <w:vAlign w:val="center"/>
            <w:hideMark/>
          </w:tcPr>
          <w:p w14:paraId="3F8EC812" w14:textId="77777777" w:rsidR="00E81F74" w:rsidRPr="00E81F74" w:rsidRDefault="00E81F74" w:rsidP="00E81F74">
            <w:pPr>
              <w:rPr>
                <w:lang w:val="en-LK"/>
              </w:rPr>
            </w:pPr>
            <w:r w:rsidRPr="00E81F74">
              <w:rPr>
                <w:lang w:val="en-LK"/>
              </w:rPr>
              <w:t>- Input validation implemented</w:t>
            </w:r>
          </w:p>
        </w:tc>
        <w:tc>
          <w:tcPr>
            <w:tcW w:w="493" w:type="pct"/>
            <w:vAlign w:val="center"/>
            <w:hideMark/>
          </w:tcPr>
          <w:p w14:paraId="639E35CD" w14:textId="77777777" w:rsidR="00E81F74" w:rsidRPr="00E81F74" w:rsidRDefault="00E81F74" w:rsidP="00E81F74">
            <w:pPr>
              <w:rPr>
                <w:lang w:val="en-LK"/>
              </w:rPr>
            </w:pPr>
            <w:r w:rsidRPr="00E81F74">
              <w:rPr>
                <w:lang w:val="en-LK"/>
              </w:rPr>
              <w:t>0.75</w:t>
            </w:r>
          </w:p>
        </w:tc>
      </w:tr>
      <w:tr w:rsidR="00E81F74" w:rsidRPr="00E81F74" w14:paraId="6E2014E6" w14:textId="77777777" w:rsidTr="00390CFF">
        <w:trPr>
          <w:tblCellSpacing w:w="15" w:type="dxa"/>
        </w:trPr>
        <w:tc>
          <w:tcPr>
            <w:tcW w:w="4441" w:type="pct"/>
            <w:vAlign w:val="center"/>
            <w:hideMark/>
          </w:tcPr>
          <w:p w14:paraId="025025F6" w14:textId="77777777" w:rsidR="00E81F74" w:rsidRPr="00E81F74" w:rsidRDefault="00E81F74" w:rsidP="00E81F74">
            <w:pPr>
              <w:rPr>
                <w:lang w:val="en-LK"/>
              </w:rPr>
            </w:pPr>
            <w:r w:rsidRPr="00E81F74">
              <w:rPr>
                <w:b/>
                <w:bCs/>
                <w:lang w:val="en-LK"/>
              </w:rPr>
              <w:t>View Tasks Function</w:t>
            </w:r>
          </w:p>
        </w:tc>
        <w:tc>
          <w:tcPr>
            <w:tcW w:w="493" w:type="pct"/>
            <w:vAlign w:val="center"/>
            <w:hideMark/>
          </w:tcPr>
          <w:p w14:paraId="57CCFD59" w14:textId="77777777" w:rsidR="00E81F74" w:rsidRPr="00E81F74" w:rsidRDefault="00E81F74" w:rsidP="00E81F74">
            <w:pPr>
              <w:rPr>
                <w:lang w:val="en-LK"/>
              </w:rPr>
            </w:pPr>
            <w:r w:rsidRPr="00E81F74">
              <w:rPr>
                <w:lang w:val="en-LK"/>
              </w:rPr>
              <w:t>3.75</w:t>
            </w:r>
          </w:p>
        </w:tc>
      </w:tr>
      <w:tr w:rsidR="00E81F74" w:rsidRPr="00E81F74" w14:paraId="622F3A55" w14:textId="77777777" w:rsidTr="00390CFF">
        <w:trPr>
          <w:tblCellSpacing w:w="15" w:type="dxa"/>
        </w:trPr>
        <w:tc>
          <w:tcPr>
            <w:tcW w:w="4441" w:type="pct"/>
            <w:vAlign w:val="center"/>
            <w:hideMark/>
          </w:tcPr>
          <w:p w14:paraId="5FCEBD07" w14:textId="77777777" w:rsidR="00E81F74" w:rsidRPr="00E81F74" w:rsidRDefault="00E81F74" w:rsidP="00E81F74">
            <w:pPr>
              <w:rPr>
                <w:lang w:val="en-LK"/>
              </w:rPr>
            </w:pPr>
            <w:r w:rsidRPr="00E81F74">
              <w:rPr>
                <w:lang w:val="en-LK"/>
              </w:rPr>
              <w:t>- Correctly displays all tasks</w:t>
            </w:r>
          </w:p>
        </w:tc>
        <w:tc>
          <w:tcPr>
            <w:tcW w:w="493" w:type="pct"/>
            <w:vAlign w:val="center"/>
            <w:hideMark/>
          </w:tcPr>
          <w:p w14:paraId="1936B0F4" w14:textId="77777777" w:rsidR="00E81F74" w:rsidRPr="00E81F74" w:rsidRDefault="00E81F74" w:rsidP="00E81F74">
            <w:pPr>
              <w:rPr>
                <w:lang w:val="en-LK"/>
              </w:rPr>
            </w:pPr>
            <w:r w:rsidRPr="00E81F74">
              <w:rPr>
                <w:lang w:val="en-LK"/>
              </w:rPr>
              <w:t>2.0</w:t>
            </w:r>
          </w:p>
        </w:tc>
      </w:tr>
      <w:tr w:rsidR="00E81F74" w:rsidRPr="00E81F74" w14:paraId="1048B105" w14:textId="77777777" w:rsidTr="00390CFF">
        <w:trPr>
          <w:tblCellSpacing w:w="15" w:type="dxa"/>
        </w:trPr>
        <w:tc>
          <w:tcPr>
            <w:tcW w:w="4441" w:type="pct"/>
            <w:vAlign w:val="center"/>
            <w:hideMark/>
          </w:tcPr>
          <w:p w14:paraId="48DDC9D6" w14:textId="77777777" w:rsidR="00E81F74" w:rsidRPr="00E81F74" w:rsidRDefault="00E81F74" w:rsidP="00E81F74">
            <w:pPr>
              <w:rPr>
                <w:lang w:val="en-LK"/>
              </w:rPr>
            </w:pPr>
            <w:r w:rsidRPr="00E81F74">
              <w:rPr>
                <w:lang w:val="en-LK"/>
              </w:rPr>
              <w:t>- Proper formatting of output</w:t>
            </w:r>
          </w:p>
        </w:tc>
        <w:tc>
          <w:tcPr>
            <w:tcW w:w="493" w:type="pct"/>
            <w:vAlign w:val="center"/>
            <w:hideMark/>
          </w:tcPr>
          <w:p w14:paraId="7F94F35A" w14:textId="77777777" w:rsidR="00E81F74" w:rsidRPr="00E81F74" w:rsidRDefault="00E81F74" w:rsidP="00E81F74">
            <w:pPr>
              <w:rPr>
                <w:lang w:val="en-LK"/>
              </w:rPr>
            </w:pPr>
            <w:r w:rsidRPr="00E81F74">
              <w:rPr>
                <w:lang w:val="en-LK"/>
              </w:rPr>
              <w:t>1.0</w:t>
            </w:r>
          </w:p>
        </w:tc>
      </w:tr>
      <w:tr w:rsidR="00E81F74" w:rsidRPr="00E81F74" w14:paraId="6E5E35E2" w14:textId="77777777" w:rsidTr="00390CFF">
        <w:trPr>
          <w:tblCellSpacing w:w="15" w:type="dxa"/>
        </w:trPr>
        <w:tc>
          <w:tcPr>
            <w:tcW w:w="4441" w:type="pct"/>
            <w:vAlign w:val="center"/>
            <w:hideMark/>
          </w:tcPr>
          <w:p w14:paraId="4FBBC0E4" w14:textId="77777777" w:rsidR="00E81F74" w:rsidRPr="00E81F74" w:rsidRDefault="00E81F74" w:rsidP="00E81F74">
            <w:pPr>
              <w:rPr>
                <w:lang w:val="en-LK"/>
              </w:rPr>
            </w:pPr>
            <w:r w:rsidRPr="00E81F74">
              <w:rPr>
                <w:lang w:val="en-LK"/>
              </w:rPr>
              <w:t>- Handles empty task list gracefully</w:t>
            </w:r>
          </w:p>
        </w:tc>
        <w:tc>
          <w:tcPr>
            <w:tcW w:w="493" w:type="pct"/>
            <w:vAlign w:val="center"/>
            <w:hideMark/>
          </w:tcPr>
          <w:p w14:paraId="70E3CDE1" w14:textId="77777777" w:rsidR="00E81F74" w:rsidRPr="00E81F74" w:rsidRDefault="00E81F74" w:rsidP="00E81F74">
            <w:pPr>
              <w:rPr>
                <w:lang w:val="en-LK"/>
              </w:rPr>
            </w:pPr>
            <w:r w:rsidRPr="00E81F74">
              <w:rPr>
                <w:lang w:val="en-LK"/>
              </w:rPr>
              <w:t>0.75</w:t>
            </w:r>
          </w:p>
        </w:tc>
      </w:tr>
      <w:tr w:rsidR="00E81F74" w:rsidRPr="00E81F74" w14:paraId="7ED96F73" w14:textId="77777777" w:rsidTr="00390CFF">
        <w:trPr>
          <w:tblCellSpacing w:w="15" w:type="dxa"/>
        </w:trPr>
        <w:tc>
          <w:tcPr>
            <w:tcW w:w="4441" w:type="pct"/>
            <w:vAlign w:val="center"/>
            <w:hideMark/>
          </w:tcPr>
          <w:p w14:paraId="2F4616C3" w14:textId="77777777" w:rsidR="00E81F74" w:rsidRPr="00E81F74" w:rsidRDefault="00E81F74" w:rsidP="00E81F74">
            <w:pPr>
              <w:rPr>
                <w:lang w:val="en-LK"/>
              </w:rPr>
            </w:pPr>
            <w:r w:rsidRPr="00E81F74">
              <w:rPr>
                <w:b/>
                <w:bCs/>
                <w:lang w:val="en-LK"/>
              </w:rPr>
              <w:t>Update Task Function</w:t>
            </w:r>
          </w:p>
        </w:tc>
        <w:tc>
          <w:tcPr>
            <w:tcW w:w="493" w:type="pct"/>
            <w:vAlign w:val="center"/>
            <w:hideMark/>
          </w:tcPr>
          <w:p w14:paraId="2EE413D4" w14:textId="77777777" w:rsidR="00E81F74" w:rsidRPr="00E81F74" w:rsidRDefault="00E81F74" w:rsidP="00E81F74">
            <w:pPr>
              <w:rPr>
                <w:lang w:val="en-LK"/>
              </w:rPr>
            </w:pPr>
            <w:r w:rsidRPr="00E81F74">
              <w:rPr>
                <w:lang w:val="en-LK"/>
              </w:rPr>
              <w:t>3.75</w:t>
            </w:r>
          </w:p>
        </w:tc>
      </w:tr>
      <w:tr w:rsidR="00E81F74" w:rsidRPr="00E81F74" w14:paraId="7E622431" w14:textId="77777777" w:rsidTr="00390CFF">
        <w:trPr>
          <w:tblCellSpacing w:w="15" w:type="dxa"/>
        </w:trPr>
        <w:tc>
          <w:tcPr>
            <w:tcW w:w="4441" w:type="pct"/>
            <w:vAlign w:val="center"/>
            <w:hideMark/>
          </w:tcPr>
          <w:p w14:paraId="76957AE5" w14:textId="77777777" w:rsidR="00E81F74" w:rsidRPr="00E81F74" w:rsidRDefault="00E81F74" w:rsidP="00E81F74">
            <w:pPr>
              <w:rPr>
                <w:lang w:val="en-LK"/>
              </w:rPr>
            </w:pPr>
            <w:r w:rsidRPr="00E81F74">
              <w:rPr>
                <w:lang w:val="en-LK"/>
              </w:rPr>
              <w:t>- Accurately updates selected task</w:t>
            </w:r>
          </w:p>
        </w:tc>
        <w:tc>
          <w:tcPr>
            <w:tcW w:w="493" w:type="pct"/>
            <w:vAlign w:val="center"/>
            <w:hideMark/>
          </w:tcPr>
          <w:p w14:paraId="5F98A797" w14:textId="77777777" w:rsidR="00E81F74" w:rsidRPr="00E81F74" w:rsidRDefault="00E81F74" w:rsidP="00E81F74">
            <w:pPr>
              <w:rPr>
                <w:lang w:val="en-LK"/>
              </w:rPr>
            </w:pPr>
            <w:r w:rsidRPr="00E81F74">
              <w:rPr>
                <w:lang w:val="en-LK"/>
              </w:rPr>
              <w:t>2.0</w:t>
            </w:r>
          </w:p>
        </w:tc>
      </w:tr>
      <w:tr w:rsidR="00E81F74" w:rsidRPr="00E81F74" w14:paraId="234AC406" w14:textId="77777777" w:rsidTr="00390CFF">
        <w:trPr>
          <w:tblCellSpacing w:w="15" w:type="dxa"/>
        </w:trPr>
        <w:tc>
          <w:tcPr>
            <w:tcW w:w="4441" w:type="pct"/>
            <w:vAlign w:val="center"/>
            <w:hideMark/>
          </w:tcPr>
          <w:p w14:paraId="161371ED" w14:textId="77777777" w:rsidR="00E81F74" w:rsidRPr="00E81F74" w:rsidRDefault="00E81F74" w:rsidP="00E81F74">
            <w:pPr>
              <w:rPr>
                <w:lang w:val="en-LK"/>
              </w:rPr>
            </w:pPr>
            <w:r w:rsidRPr="00E81F74">
              <w:rPr>
                <w:lang w:val="en-LK"/>
              </w:rPr>
              <w:t>- Updates all relevant fields</w:t>
            </w:r>
          </w:p>
        </w:tc>
        <w:tc>
          <w:tcPr>
            <w:tcW w:w="493" w:type="pct"/>
            <w:vAlign w:val="center"/>
            <w:hideMark/>
          </w:tcPr>
          <w:p w14:paraId="030649D3" w14:textId="77777777" w:rsidR="00E81F74" w:rsidRPr="00E81F74" w:rsidRDefault="00E81F74" w:rsidP="00E81F74">
            <w:pPr>
              <w:rPr>
                <w:lang w:val="en-LK"/>
              </w:rPr>
            </w:pPr>
            <w:r w:rsidRPr="00E81F74">
              <w:rPr>
                <w:lang w:val="en-LK"/>
              </w:rPr>
              <w:t>1.0</w:t>
            </w:r>
          </w:p>
        </w:tc>
      </w:tr>
      <w:tr w:rsidR="00E81F74" w:rsidRPr="00E81F74" w14:paraId="1556CBD7" w14:textId="77777777" w:rsidTr="00390CFF">
        <w:trPr>
          <w:tblCellSpacing w:w="15" w:type="dxa"/>
        </w:trPr>
        <w:tc>
          <w:tcPr>
            <w:tcW w:w="4441" w:type="pct"/>
            <w:vAlign w:val="center"/>
            <w:hideMark/>
          </w:tcPr>
          <w:p w14:paraId="064EDFA5" w14:textId="77777777" w:rsidR="00E81F74" w:rsidRPr="00E81F74" w:rsidRDefault="00E81F74" w:rsidP="00E81F74">
            <w:pPr>
              <w:rPr>
                <w:lang w:val="en-LK"/>
              </w:rPr>
            </w:pPr>
            <w:r w:rsidRPr="00E81F74">
              <w:rPr>
                <w:lang w:val="en-LK"/>
              </w:rPr>
              <w:t>- Input validation implemented</w:t>
            </w:r>
          </w:p>
        </w:tc>
        <w:tc>
          <w:tcPr>
            <w:tcW w:w="493" w:type="pct"/>
            <w:vAlign w:val="center"/>
            <w:hideMark/>
          </w:tcPr>
          <w:p w14:paraId="1AE66FAC" w14:textId="77777777" w:rsidR="00E81F74" w:rsidRPr="00E81F74" w:rsidRDefault="00E81F74" w:rsidP="00E81F74">
            <w:pPr>
              <w:rPr>
                <w:lang w:val="en-LK"/>
              </w:rPr>
            </w:pPr>
            <w:r w:rsidRPr="00E81F74">
              <w:rPr>
                <w:lang w:val="en-LK"/>
              </w:rPr>
              <w:t>0.75</w:t>
            </w:r>
          </w:p>
        </w:tc>
      </w:tr>
      <w:tr w:rsidR="00E81F74" w:rsidRPr="00E81F74" w14:paraId="5648B95D" w14:textId="77777777" w:rsidTr="00390CFF">
        <w:trPr>
          <w:tblCellSpacing w:w="15" w:type="dxa"/>
        </w:trPr>
        <w:tc>
          <w:tcPr>
            <w:tcW w:w="4441" w:type="pct"/>
            <w:vAlign w:val="center"/>
            <w:hideMark/>
          </w:tcPr>
          <w:p w14:paraId="3DD6ACFB" w14:textId="77777777" w:rsidR="00E81F74" w:rsidRPr="00E81F74" w:rsidRDefault="00E81F74" w:rsidP="00E81F74">
            <w:pPr>
              <w:rPr>
                <w:lang w:val="en-LK"/>
              </w:rPr>
            </w:pPr>
            <w:r w:rsidRPr="00E81F74">
              <w:rPr>
                <w:b/>
                <w:bCs/>
                <w:lang w:val="en-LK"/>
              </w:rPr>
              <w:t>Delete Task Function</w:t>
            </w:r>
          </w:p>
        </w:tc>
        <w:tc>
          <w:tcPr>
            <w:tcW w:w="493" w:type="pct"/>
            <w:vAlign w:val="center"/>
            <w:hideMark/>
          </w:tcPr>
          <w:p w14:paraId="6FB6E3A9" w14:textId="77777777" w:rsidR="00E81F74" w:rsidRPr="00E81F74" w:rsidRDefault="00E81F74" w:rsidP="00E81F74">
            <w:pPr>
              <w:rPr>
                <w:lang w:val="en-LK"/>
              </w:rPr>
            </w:pPr>
            <w:r w:rsidRPr="00E81F74">
              <w:rPr>
                <w:lang w:val="en-LK"/>
              </w:rPr>
              <w:t>3.75</w:t>
            </w:r>
          </w:p>
        </w:tc>
      </w:tr>
      <w:tr w:rsidR="00E81F74" w:rsidRPr="00E81F74" w14:paraId="03B213D9" w14:textId="77777777" w:rsidTr="00390CFF">
        <w:trPr>
          <w:tblCellSpacing w:w="15" w:type="dxa"/>
        </w:trPr>
        <w:tc>
          <w:tcPr>
            <w:tcW w:w="4441" w:type="pct"/>
            <w:vAlign w:val="center"/>
            <w:hideMark/>
          </w:tcPr>
          <w:p w14:paraId="3EFBFF13" w14:textId="77777777" w:rsidR="00E81F74" w:rsidRPr="00E81F74" w:rsidRDefault="00E81F74" w:rsidP="00E81F74">
            <w:pPr>
              <w:rPr>
                <w:lang w:val="en-LK"/>
              </w:rPr>
            </w:pPr>
            <w:r w:rsidRPr="00E81F74">
              <w:rPr>
                <w:lang w:val="en-LK"/>
              </w:rPr>
              <w:t>- Accurately deletes selected task</w:t>
            </w:r>
          </w:p>
        </w:tc>
        <w:tc>
          <w:tcPr>
            <w:tcW w:w="493" w:type="pct"/>
            <w:vAlign w:val="center"/>
            <w:hideMark/>
          </w:tcPr>
          <w:p w14:paraId="64755105" w14:textId="77777777" w:rsidR="00E81F74" w:rsidRPr="00E81F74" w:rsidRDefault="00E81F74" w:rsidP="00E81F74">
            <w:pPr>
              <w:rPr>
                <w:lang w:val="en-LK"/>
              </w:rPr>
            </w:pPr>
            <w:r w:rsidRPr="00E81F74">
              <w:rPr>
                <w:lang w:val="en-LK"/>
              </w:rPr>
              <w:t>2.0</w:t>
            </w:r>
          </w:p>
        </w:tc>
      </w:tr>
      <w:tr w:rsidR="00E81F74" w:rsidRPr="00E81F74" w14:paraId="1EC9C092" w14:textId="77777777" w:rsidTr="00390CFF">
        <w:trPr>
          <w:tblCellSpacing w:w="15" w:type="dxa"/>
        </w:trPr>
        <w:tc>
          <w:tcPr>
            <w:tcW w:w="4441" w:type="pct"/>
            <w:vAlign w:val="center"/>
            <w:hideMark/>
          </w:tcPr>
          <w:p w14:paraId="61B015F1" w14:textId="77777777" w:rsidR="00E81F74" w:rsidRPr="00E81F74" w:rsidRDefault="00E81F74" w:rsidP="00E81F74">
            <w:pPr>
              <w:rPr>
                <w:lang w:val="en-LK"/>
              </w:rPr>
            </w:pPr>
            <w:r w:rsidRPr="00E81F74">
              <w:rPr>
                <w:lang w:val="en-LK"/>
              </w:rPr>
              <w:t>- Updates task list accordingly</w:t>
            </w:r>
          </w:p>
        </w:tc>
        <w:tc>
          <w:tcPr>
            <w:tcW w:w="493" w:type="pct"/>
            <w:vAlign w:val="center"/>
            <w:hideMark/>
          </w:tcPr>
          <w:p w14:paraId="3B469B8A" w14:textId="77777777" w:rsidR="00E81F74" w:rsidRPr="00E81F74" w:rsidRDefault="00E81F74" w:rsidP="00E81F74">
            <w:pPr>
              <w:rPr>
                <w:lang w:val="en-LK"/>
              </w:rPr>
            </w:pPr>
            <w:r w:rsidRPr="00E81F74">
              <w:rPr>
                <w:lang w:val="en-LK"/>
              </w:rPr>
              <w:t>1.0</w:t>
            </w:r>
          </w:p>
        </w:tc>
      </w:tr>
      <w:tr w:rsidR="00E81F74" w:rsidRPr="00E81F74" w14:paraId="212A49D7" w14:textId="77777777" w:rsidTr="00390CFF">
        <w:trPr>
          <w:tblCellSpacing w:w="15" w:type="dxa"/>
        </w:trPr>
        <w:tc>
          <w:tcPr>
            <w:tcW w:w="4441" w:type="pct"/>
            <w:vAlign w:val="center"/>
            <w:hideMark/>
          </w:tcPr>
          <w:p w14:paraId="3CED66CC" w14:textId="77777777" w:rsidR="00E81F74" w:rsidRPr="00E81F74" w:rsidRDefault="00E81F74" w:rsidP="00E81F74">
            <w:pPr>
              <w:rPr>
                <w:lang w:val="en-LK"/>
              </w:rPr>
            </w:pPr>
            <w:r w:rsidRPr="00E81F74">
              <w:rPr>
                <w:lang w:val="en-LK"/>
              </w:rPr>
              <w:t>- Handles invalid inputs gracefully</w:t>
            </w:r>
          </w:p>
        </w:tc>
        <w:tc>
          <w:tcPr>
            <w:tcW w:w="493" w:type="pct"/>
            <w:vAlign w:val="center"/>
            <w:hideMark/>
          </w:tcPr>
          <w:p w14:paraId="7A8D7E11" w14:textId="77777777" w:rsidR="00E81F74" w:rsidRPr="00E81F74" w:rsidRDefault="00E81F74" w:rsidP="00E81F74">
            <w:pPr>
              <w:rPr>
                <w:lang w:val="en-LK"/>
              </w:rPr>
            </w:pPr>
            <w:r w:rsidRPr="00E81F74">
              <w:rPr>
                <w:lang w:val="en-LK"/>
              </w:rPr>
              <w:t>0.75</w:t>
            </w:r>
          </w:p>
        </w:tc>
      </w:tr>
      <w:tr w:rsidR="00E81F74" w:rsidRPr="00E81F74" w14:paraId="749A5244" w14:textId="77777777" w:rsidTr="00390CFF">
        <w:trPr>
          <w:tblCellSpacing w:w="15" w:type="dxa"/>
        </w:trPr>
        <w:tc>
          <w:tcPr>
            <w:tcW w:w="4441" w:type="pct"/>
            <w:vAlign w:val="center"/>
            <w:hideMark/>
          </w:tcPr>
          <w:p w14:paraId="6E5F73BA" w14:textId="77777777" w:rsidR="00E81F74" w:rsidRPr="00E81F74" w:rsidRDefault="00E81F74" w:rsidP="00E81F74">
            <w:pPr>
              <w:rPr>
                <w:lang w:val="en-LK"/>
              </w:rPr>
            </w:pPr>
            <w:r w:rsidRPr="00E81F74">
              <w:rPr>
                <w:b/>
                <w:bCs/>
                <w:lang w:val="en-LK"/>
              </w:rPr>
              <w:t>Code Quality (Bonus)</w:t>
            </w:r>
          </w:p>
        </w:tc>
        <w:tc>
          <w:tcPr>
            <w:tcW w:w="493" w:type="pct"/>
            <w:vAlign w:val="center"/>
            <w:hideMark/>
          </w:tcPr>
          <w:p w14:paraId="5EE7905E" w14:textId="77777777" w:rsidR="00E81F74" w:rsidRPr="00E81F74" w:rsidRDefault="00E81F74" w:rsidP="00E81F74">
            <w:pPr>
              <w:rPr>
                <w:lang w:val="en-LK"/>
              </w:rPr>
            </w:pPr>
            <w:r w:rsidRPr="00E81F74">
              <w:rPr>
                <w:lang w:val="en-LK"/>
              </w:rPr>
              <w:t>1</w:t>
            </w:r>
          </w:p>
        </w:tc>
      </w:tr>
      <w:tr w:rsidR="00E81F74" w:rsidRPr="00E81F74" w14:paraId="5D719504" w14:textId="77777777" w:rsidTr="00390CFF">
        <w:trPr>
          <w:tblCellSpacing w:w="15" w:type="dxa"/>
        </w:trPr>
        <w:tc>
          <w:tcPr>
            <w:tcW w:w="4441" w:type="pct"/>
            <w:vAlign w:val="center"/>
            <w:hideMark/>
          </w:tcPr>
          <w:p w14:paraId="5F52FF06" w14:textId="77777777" w:rsidR="00E81F74" w:rsidRPr="00E81F74" w:rsidRDefault="00E81F74" w:rsidP="00E81F74">
            <w:pPr>
              <w:rPr>
                <w:lang w:val="en-LK"/>
              </w:rPr>
            </w:pPr>
            <w:r w:rsidRPr="00E81F74">
              <w:rPr>
                <w:lang w:val="en-LK"/>
              </w:rPr>
              <w:t>- Proper variable names and comments</w:t>
            </w:r>
          </w:p>
        </w:tc>
        <w:tc>
          <w:tcPr>
            <w:tcW w:w="493" w:type="pct"/>
            <w:vAlign w:val="center"/>
            <w:hideMark/>
          </w:tcPr>
          <w:p w14:paraId="0E0E80D8" w14:textId="77777777" w:rsidR="00E81F74" w:rsidRPr="00E81F74" w:rsidRDefault="00E81F74" w:rsidP="00E81F74">
            <w:pPr>
              <w:rPr>
                <w:lang w:val="en-LK"/>
              </w:rPr>
            </w:pPr>
            <w:r w:rsidRPr="00E81F74">
              <w:rPr>
                <w:lang w:val="en-LK"/>
              </w:rPr>
              <w:t>0.5</w:t>
            </w:r>
          </w:p>
        </w:tc>
      </w:tr>
      <w:tr w:rsidR="00E81F74" w:rsidRPr="00E81F74" w14:paraId="0D18FDA5" w14:textId="77777777" w:rsidTr="00390CFF">
        <w:trPr>
          <w:tblCellSpacing w:w="15" w:type="dxa"/>
        </w:trPr>
        <w:tc>
          <w:tcPr>
            <w:tcW w:w="4441" w:type="pct"/>
            <w:vAlign w:val="center"/>
            <w:hideMark/>
          </w:tcPr>
          <w:p w14:paraId="696E9D48" w14:textId="77777777" w:rsidR="00E81F74" w:rsidRPr="00E81F74" w:rsidRDefault="00E81F74" w:rsidP="00E81F74">
            <w:pPr>
              <w:rPr>
                <w:lang w:val="en-LK"/>
              </w:rPr>
            </w:pPr>
            <w:r w:rsidRPr="00E81F74">
              <w:rPr>
                <w:lang w:val="en-LK"/>
              </w:rPr>
              <w:t>- Follows Python coding standards</w:t>
            </w:r>
          </w:p>
        </w:tc>
        <w:tc>
          <w:tcPr>
            <w:tcW w:w="493" w:type="pct"/>
            <w:vAlign w:val="center"/>
            <w:hideMark/>
          </w:tcPr>
          <w:p w14:paraId="5394C366" w14:textId="77777777" w:rsidR="00E81F74" w:rsidRPr="00E81F74" w:rsidRDefault="00E81F74" w:rsidP="00E81F74">
            <w:pPr>
              <w:rPr>
                <w:lang w:val="en-LK"/>
              </w:rPr>
            </w:pPr>
            <w:r w:rsidRPr="00E81F74">
              <w:rPr>
                <w:lang w:val="en-LK"/>
              </w:rPr>
              <w:t>0.5</w:t>
            </w:r>
          </w:p>
        </w:tc>
      </w:tr>
    </w:tbl>
    <w:p w14:paraId="12C75166" w14:textId="77777777" w:rsidR="00E81F74" w:rsidRPr="00E81F74" w:rsidRDefault="00BF22F5" w:rsidP="00E81F74">
      <w:pPr>
        <w:rPr>
          <w:lang w:val="en-LK"/>
        </w:rPr>
      </w:pPr>
      <w:r w:rsidRPr="00BF22F5">
        <w:rPr>
          <w:noProof/>
          <w:lang w:val="en-LK"/>
        </w:rPr>
        <w:pict w14:anchorId="260FA753">
          <v:rect id="_x0000_i1028" alt="" style="width:425.6pt;height:.05pt;mso-width-percent:0;mso-height-percent:0;mso-width-percent:0;mso-height-percent:0" o:hrpct="943" o:hralign="center" o:hrstd="t" o:hr="t" fillcolor="#a0a0a0" stroked="f"/>
        </w:pict>
      </w:r>
    </w:p>
    <w:p w14:paraId="3F8783B4" w14:textId="1034B630" w:rsidR="00390CFF" w:rsidRDefault="00390CFF" w:rsidP="002E106E">
      <w:pPr>
        <w:rPr>
          <w:b/>
          <w:bCs/>
          <w:lang w:val="en-LK"/>
        </w:rPr>
      </w:pPr>
      <w:r>
        <w:rPr>
          <w:b/>
          <w:bCs/>
          <w:lang w:val="en-LK"/>
        </w:rPr>
        <w:br w:type="page"/>
      </w:r>
    </w:p>
    <w:p w14:paraId="038A8136" w14:textId="03CBE11B" w:rsidR="00E81F74" w:rsidRPr="00E81F74" w:rsidRDefault="00E81F74" w:rsidP="00E81F74">
      <w:pPr>
        <w:rPr>
          <w:b/>
          <w:bCs/>
          <w:lang w:val="en-LK"/>
        </w:rPr>
      </w:pPr>
      <w:r w:rsidRPr="00E81F74">
        <w:rPr>
          <w:b/>
          <w:bCs/>
          <w:lang w:val="en-LK"/>
        </w:rPr>
        <w:lastRenderedPageBreak/>
        <w:t>Stage 2: Text File Handling for Task Persistence</w:t>
      </w:r>
    </w:p>
    <w:p w14:paraId="738BAF35" w14:textId="77777777" w:rsidR="00E81F74" w:rsidRPr="00E81F74" w:rsidRDefault="00E81F74" w:rsidP="00E81F74">
      <w:pPr>
        <w:rPr>
          <w:lang w:val="en-LK"/>
        </w:rPr>
      </w:pPr>
      <w:r w:rsidRPr="00E81F74">
        <w:rPr>
          <w:b/>
          <w:bCs/>
          <w:lang w:val="en-LK"/>
        </w:rPr>
        <w:t>Total Marks: 20</w:t>
      </w:r>
    </w:p>
    <w:p w14:paraId="50CD861B" w14:textId="77777777" w:rsidR="00E81F74" w:rsidRPr="00E81F74" w:rsidRDefault="00E81F74" w:rsidP="00E81F74">
      <w:pPr>
        <w:rPr>
          <w:b/>
          <w:bCs/>
          <w:lang w:val="en-LK"/>
        </w:rPr>
      </w:pPr>
      <w:r w:rsidRPr="00E81F74">
        <w:rPr>
          <w:b/>
          <w:bCs/>
          <w:lang w:val="en-LK"/>
        </w:rPr>
        <w:t>1. Implementation of File Handling (15 Marks)</w:t>
      </w:r>
    </w:p>
    <w:p w14:paraId="779E8B67" w14:textId="77777777" w:rsidR="00E81F74" w:rsidRPr="00E81F74" w:rsidRDefault="00E81F74" w:rsidP="00E81F74">
      <w:pPr>
        <w:numPr>
          <w:ilvl w:val="0"/>
          <w:numId w:val="17"/>
        </w:numPr>
        <w:rPr>
          <w:lang w:val="en-LK"/>
        </w:rPr>
      </w:pPr>
      <w:r w:rsidRPr="00E81F74">
        <w:rPr>
          <w:b/>
          <w:bCs/>
          <w:lang w:val="en-LK"/>
        </w:rPr>
        <w:t>Load Tasks from File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40"/>
        <w:gridCol w:w="1330"/>
      </w:tblGrid>
      <w:tr w:rsidR="00E81F74" w:rsidRPr="00E81F74" w14:paraId="1EA7578A" w14:textId="77777777" w:rsidTr="00390CFF">
        <w:trPr>
          <w:tblHeader/>
          <w:tblCellSpacing w:w="15" w:type="dxa"/>
        </w:trPr>
        <w:tc>
          <w:tcPr>
            <w:tcW w:w="4236" w:type="pct"/>
            <w:vAlign w:val="center"/>
            <w:hideMark/>
          </w:tcPr>
          <w:p w14:paraId="1856E735" w14:textId="77777777" w:rsidR="00E81F74" w:rsidRPr="00E81F74" w:rsidRDefault="00E81F74" w:rsidP="00E81F74">
            <w:pPr>
              <w:rPr>
                <w:b/>
                <w:bCs/>
                <w:lang w:val="en-LK"/>
              </w:rPr>
            </w:pPr>
            <w:r w:rsidRPr="00E81F74">
              <w:rPr>
                <w:b/>
                <w:bCs/>
                <w:lang w:val="en-LK"/>
              </w:rPr>
              <w:t>Criteria</w:t>
            </w:r>
          </w:p>
        </w:tc>
        <w:tc>
          <w:tcPr>
            <w:tcW w:w="673" w:type="pct"/>
            <w:vAlign w:val="center"/>
            <w:hideMark/>
          </w:tcPr>
          <w:p w14:paraId="58F0883C" w14:textId="77777777" w:rsidR="00E81F74" w:rsidRPr="00E81F74" w:rsidRDefault="00E81F74" w:rsidP="00E81F74">
            <w:pPr>
              <w:rPr>
                <w:b/>
                <w:bCs/>
                <w:lang w:val="en-LK"/>
              </w:rPr>
            </w:pPr>
            <w:r w:rsidRPr="00E81F74">
              <w:rPr>
                <w:b/>
                <w:bCs/>
                <w:lang w:val="en-LK"/>
              </w:rPr>
              <w:t>Marks</w:t>
            </w:r>
          </w:p>
        </w:tc>
      </w:tr>
      <w:tr w:rsidR="00E81F74" w:rsidRPr="00E81F74" w14:paraId="4C99C277" w14:textId="77777777" w:rsidTr="00390CFF">
        <w:trPr>
          <w:tblCellSpacing w:w="15" w:type="dxa"/>
        </w:trPr>
        <w:tc>
          <w:tcPr>
            <w:tcW w:w="4236" w:type="pct"/>
            <w:vAlign w:val="center"/>
            <w:hideMark/>
          </w:tcPr>
          <w:p w14:paraId="14D618A2" w14:textId="77777777" w:rsidR="00E81F74" w:rsidRPr="00E81F74" w:rsidRDefault="00E81F74" w:rsidP="00E81F74">
            <w:pPr>
              <w:rPr>
                <w:lang w:val="en-LK"/>
              </w:rPr>
            </w:pPr>
            <w:r w:rsidRPr="00E81F74">
              <w:rPr>
                <w:lang w:val="en-LK"/>
              </w:rPr>
              <w:t>- Successfully reads tasks from a text file</w:t>
            </w:r>
          </w:p>
        </w:tc>
        <w:tc>
          <w:tcPr>
            <w:tcW w:w="673" w:type="pct"/>
            <w:vAlign w:val="center"/>
            <w:hideMark/>
          </w:tcPr>
          <w:p w14:paraId="747BCDF9" w14:textId="77777777" w:rsidR="00E81F74" w:rsidRPr="00E81F74" w:rsidRDefault="00E81F74" w:rsidP="00E81F74">
            <w:pPr>
              <w:rPr>
                <w:lang w:val="en-LK"/>
              </w:rPr>
            </w:pPr>
            <w:r w:rsidRPr="00E81F74">
              <w:rPr>
                <w:lang w:val="en-LK"/>
              </w:rPr>
              <w:t>4.0</w:t>
            </w:r>
          </w:p>
        </w:tc>
      </w:tr>
      <w:tr w:rsidR="00E81F74" w:rsidRPr="00E81F74" w14:paraId="4EAD8A53" w14:textId="77777777" w:rsidTr="00390CFF">
        <w:trPr>
          <w:tblCellSpacing w:w="15" w:type="dxa"/>
        </w:trPr>
        <w:tc>
          <w:tcPr>
            <w:tcW w:w="4236" w:type="pct"/>
            <w:vAlign w:val="center"/>
            <w:hideMark/>
          </w:tcPr>
          <w:p w14:paraId="41C6368F" w14:textId="77777777" w:rsidR="00E81F74" w:rsidRPr="00E81F74" w:rsidRDefault="00E81F74" w:rsidP="00E81F74">
            <w:pPr>
              <w:rPr>
                <w:lang w:val="en-LK"/>
              </w:rPr>
            </w:pPr>
            <w:r w:rsidRPr="00E81F74">
              <w:rPr>
                <w:lang w:val="en-LK"/>
              </w:rPr>
              <w:t>- Correctly parses and populates the task list</w:t>
            </w:r>
          </w:p>
        </w:tc>
        <w:tc>
          <w:tcPr>
            <w:tcW w:w="673" w:type="pct"/>
            <w:vAlign w:val="center"/>
            <w:hideMark/>
          </w:tcPr>
          <w:p w14:paraId="6C27D1EE" w14:textId="77777777" w:rsidR="00E81F74" w:rsidRPr="00E81F74" w:rsidRDefault="00E81F74" w:rsidP="00E81F74">
            <w:pPr>
              <w:rPr>
                <w:lang w:val="en-LK"/>
              </w:rPr>
            </w:pPr>
            <w:r w:rsidRPr="00E81F74">
              <w:rPr>
                <w:lang w:val="en-LK"/>
              </w:rPr>
              <w:t>2.0</w:t>
            </w:r>
          </w:p>
        </w:tc>
      </w:tr>
      <w:tr w:rsidR="00E81F74" w:rsidRPr="00E81F74" w14:paraId="1A62A7B9" w14:textId="77777777" w:rsidTr="00390CFF">
        <w:trPr>
          <w:tblCellSpacing w:w="15" w:type="dxa"/>
        </w:trPr>
        <w:tc>
          <w:tcPr>
            <w:tcW w:w="4236" w:type="pct"/>
            <w:vAlign w:val="center"/>
            <w:hideMark/>
          </w:tcPr>
          <w:p w14:paraId="72A07D86" w14:textId="77777777" w:rsidR="00E81F74" w:rsidRPr="00E81F74" w:rsidRDefault="00E81F74" w:rsidP="00E81F74">
            <w:pPr>
              <w:rPr>
                <w:lang w:val="en-LK"/>
              </w:rPr>
            </w:pPr>
            <w:r w:rsidRPr="00E81F74">
              <w:rPr>
                <w:lang w:val="en-LK"/>
              </w:rPr>
              <w:t>- Handles exceptions (e.g., file not found)</w:t>
            </w:r>
          </w:p>
        </w:tc>
        <w:tc>
          <w:tcPr>
            <w:tcW w:w="673" w:type="pct"/>
            <w:vAlign w:val="center"/>
            <w:hideMark/>
          </w:tcPr>
          <w:p w14:paraId="11FC62B0" w14:textId="77777777" w:rsidR="00E81F74" w:rsidRPr="00E81F74" w:rsidRDefault="00E81F74" w:rsidP="00E81F74">
            <w:pPr>
              <w:rPr>
                <w:lang w:val="en-LK"/>
              </w:rPr>
            </w:pPr>
            <w:r w:rsidRPr="00E81F74">
              <w:rPr>
                <w:lang w:val="en-LK"/>
              </w:rPr>
              <w:t>1.5</w:t>
            </w:r>
          </w:p>
        </w:tc>
      </w:tr>
    </w:tbl>
    <w:p w14:paraId="55C91702" w14:textId="77777777" w:rsidR="00E81F74" w:rsidRPr="00E81F74" w:rsidRDefault="00E81F74" w:rsidP="00E81F74">
      <w:pPr>
        <w:numPr>
          <w:ilvl w:val="0"/>
          <w:numId w:val="17"/>
        </w:numPr>
        <w:rPr>
          <w:lang w:val="en-LK"/>
        </w:rPr>
      </w:pPr>
      <w:r w:rsidRPr="00E81F74">
        <w:rPr>
          <w:b/>
          <w:bCs/>
          <w:lang w:val="en-LK"/>
        </w:rPr>
        <w:t>Save Tasks to File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39"/>
        <w:gridCol w:w="1231"/>
      </w:tblGrid>
      <w:tr w:rsidR="00E81F74" w:rsidRPr="00E81F74" w14:paraId="39299832" w14:textId="77777777" w:rsidTr="00390CFF">
        <w:trPr>
          <w:tblHeader/>
          <w:tblCellSpacing w:w="15" w:type="dxa"/>
        </w:trPr>
        <w:tc>
          <w:tcPr>
            <w:tcW w:w="4295" w:type="pct"/>
            <w:vAlign w:val="center"/>
            <w:hideMark/>
          </w:tcPr>
          <w:p w14:paraId="1E84876A" w14:textId="77777777" w:rsidR="00E81F74" w:rsidRPr="00E81F74" w:rsidRDefault="00E81F74" w:rsidP="00E81F74">
            <w:pPr>
              <w:rPr>
                <w:b/>
                <w:bCs/>
                <w:lang w:val="en-LK"/>
              </w:rPr>
            </w:pPr>
            <w:r w:rsidRPr="00E81F74">
              <w:rPr>
                <w:b/>
                <w:bCs/>
                <w:lang w:val="en-LK"/>
              </w:rPr>
              <w:t>Criteria</w:t>
            </w:r>
          </w:p>
        </w:tc>
        <w:tc>
          <w:tcPr>
            <w:tcW w:w="621" w:type="pct"/>
            <w:vAlign w:val="center"/>
            <w:hideMark/>
          </w:tcPr>
          <w:p w14:paraId="5D4B9F42" w14:textId="77777777" w:rsidR="00E81F74" w:rsidRPr="00E81F74" w:rsidRDefault="00E81F74" w:rsidP="00E81F74">
            <w:pPr>
              <w:rPr>
                <w:b/>
                <w:bCs/>
                <w:lang w:val="en-LK"/>
              </w:rPr>
            </w:pPr>
            <w:r w:rsidRPr="00E81F74">
              <w:rPr>
                <w:b/>
                <w:bCs/>
                <w:lang w:val="en-LK"/>
              </w:rPr>
              <w:t>Marks</w:t>
            </w:r>
          </w:p>
        </w:tc>
      </w:tr>
      <w:tr w:rsidR="00E81F74" w:rsidRPr="00E81F74" w14:paraId="5DE4C6F2" w14:textId="77777777" w:rsidTr="00390CFF">
        <w:trPr>
          <w:tblCellSpacing w:w="15" w:type="dxa"/>
        </w:trPr>
        <w:tc>
          <w:tcPr>
            <w:tcW w:w="4295" w:type="pct"/>
            <w:vAlign w:val="center"/>
            <w:hideMark/>
          </w:tcPr>
          <w:p w14:paraId="0BC07B40" w14:textId="77777777" w:rsidR="00E81F74" w:rsidRPr="00E81F74" w:rsidRDefault="00E81F74" w:rsidP="00E81F74">
            <w:pPr>
              <w:rPr>
                <w:lang w:val="en-LK"/>
              </w:rPr>
            </w:pPr>
            <w:r w:rsidRPr="00E81F74">
              <w:rPr>
                <w:lang w:val="en-LK"/>
              </w:rPr>
              <w:t>- Successfully writes tasks to a text file</w:t>
            </w:r>
          </w:p>
        </w:tc>
        <w:tc>
          <w:tcPr>
            <w:tcW w:w="621" w:type="pct"/>
            <w:vAlign w:val="center"/>
            <w:hideMark/>
          </w:tcPr>
          <w:p w14:paraId="72450BDB" w14:textId="77777777" w:rsidR="00E81F74" w:rsidRPr="00E81F74" w:rsidRDefault="00E81F74" w:rsidP="00E81F74">
            <w:pPr>
              <w:rPr>
                <w:lang w:val="en-LK"/>
              </w:rPr>
            </w:pPr>
            <w:r w:rsidRPr="00E81F74">
              <w:rPr>
                <w:lang w:val="en-LK"/>
              </w:rPr>
              <w:t>5.0</w:t>
            </w:r>
          </w:p>
        </w:tc>
      </w:tr>
      <w:tr w:rsidR="00E81F74" w:rsidRPr="00E81F74" w14:paraId="73699CD8" w14:textId="77777777" w:rsidTr="00390CFF">
        <w:trPr>
          <w:tblCellSpacing w:w="15" w:type="dxa"/>
        </w:trPr>
        <w:tc>
          <w:tcPr>
            <w:tcW w:w="4295" w:type="pct"/>
            <w:vAlign w:val="center"/>
            <w:hideMark/>
          </w:tcPr>
          <w:p w14:paraId="2CB10B74" w14:textId="77777777" w:rsidR="00E81F74" w:rsidRPr="00E81F74" w:rsidRDefault="00E81F74" w:rsidP="00E81F74">
            <w:pPr>
              <w:rPr>
                <w:lang w:val="en-LK"/>
              </w:rPr>
            </w:pPr>
            <w:r w:rsidRPr="00E81F74">
              <w:rPr>
                <w:lang w:val="en-LK"/>
              </w:rPr>
              <w:t>- Correct data formatting in the text file</w:t>
            </w:r>
          </w:p>
        </w:tc>
        <w:tc>
          <w:tcPr>
            <w:tcW w:w="621" w:type="pct"/>
            <w:vAlign w:val="center"/>
            <w:hideMark/>
          </w:tcPr>
          <w:p w14:paraId="1F113D4E" w14:textId="77777777" w:rsidR="00E81F74" w:rsidRPr="00E81F74" w:rsidRDefault="00E81F74" w:rsidP="00E81F74">
            <w:pPr>
              <w:rPr>
                <w:lang w:val="en-LK"/>
              </w:rPr>
            </w:pPr>
            <w:r w:rsidRPr="00E81F74">
              <w:rPr>
                <w:lang w:val="en-LK"/>
              </w:rPr>
              <w:t>1.0</w:t>
            </w:r>
          </w:p>
        </w:tc>
      </w:tr>
      <w:tr w:rsidR="00E81F74" w:rsidRPr="00E81F74" w14:paraId="1E7A870F" w14:textId="77777777" w:rsidTr="00390CFF">
        <w:trPr>
          <w:tblCellSpacing w:w="15" w:type="dxa"/>
        </w:trPr>
        <w:tc>
          <w:tcPr>
            <w:tcW w:w="4295" w:type="pct"/>
            <w:vAlign w:val="center"/>
            <w:hideMark/>
          </w:tcPr>
          <w:p w14:paraId="35B2FD8F" w14:textId="77777777" w:rsidR="00E81F74" w:rsidRPr="00E81F74" w:rsidRDefault="00E81F74" w:rsidP="00E81F74">
            <w:pPr>
              <w:rPr>
                <w:lang w:val="en-LK"/>
              </w:rPr>
            </w:pPr>
            <w:r w:rsidRPr="00E81F74">
              <w:rPr>
                <w:lang w:val="en-LK"/>
              </w:rPr>
              <w:t>- Handles exceptions during file write operations</w:t>
            </w:r>
          </w:p>
        </w:tc>
        <w:tc>
          <w:tcPr>
            <w:tcW w:w="621" w:type="pct"/>
            <w:vAlign w:val="center"/>
            <w:hideMark/>
          </w:tcPr>
          <w:p w14:paraId="2EB630CA" w14:textId="77777777" w:rsidR="00E81F74" w:rsidRPr="00E81F74" w:rsidRDefault="00E81F74" w:rsidP="00E81F74">
            <w:pPr>
              <w:rPr>
                <w:lang w:val="en-LK"/>
              </w:rPr>
            </w:pPr>
            <w:r w:rsidRPr="00E81F74">
              <w:rPr>
                <w:lang w:val="en-LK"/>
              </w:rPr>
              <w:t>1.5</w:t>
            </w:r>
          </w:p>
        </w:tc>
      </w:tr>
    </w:tbl>
    <w:p w14:paraId="5D9BFD79" w14:textId="77777777" w:rsidR="00E81F74" w:rsidRPr="00E81F74" w:rsidRDefault="00E81F74" w:rsidP="00E81F74">
      <w:pPr>
        <w:rPr>
          <w:b/>
          <w:bCs/>
          <w:lang w:val="en-LK"/>
        </w:rPr>
      </w:pPr>
      <w:r w:rsidRPr="00E81F74">
        <w:rPr>
          <w:b/>
          <w:bCs/>
          <w:lang w:val="en-LK"/>
        </w:rPr>
        <w:t>2. Testing (5 Marks)</w:t>
      </w:r>
    </w:p>
    <w:p w14:paraId="4457FF8C" w14:textId="77777777" w:rsidR="00E81F74" w:rsidRPr="00E81F74" w:rsidRDefault="00E81F74" w:rsidP="00E81F74">
      <w:pPr>
        <w:numPr>
          <w:ilvl w:val="0"/>
          <w:numId w:val="18"/>
        </w:numPr>
        <w:rPr>
          <w:lang w:val="en-LK"/>
        </w:rPr>
      </w:pPr>
      <w:r w:rsidRPr="00E81F74">
        <w:rPr>
          <w:b/>
          <w:bCs/>
          <w:lang w:val="en-LK"/>
        </w:rPr>
        <w:t>Test Cases for File Handling Operations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29"/>
        <w:gridCol w:w="1441"/>
      </w:tblGrid>
      <w:tr w:rsidR="00E81F74" w:rsidRPr="00E81F74" w14:paraId="1433EBFA" w14:textId="77777777" w:rsidTr="00390CFF">
        <w:trPr>
          <w:tblHeader/>
          <w:tblCellSpacing w:w="15" w:type="dxa"/>
        </w:trPr>
        <w:tc>
          <w:tcPr>
            <w:tcW w:w="4173" w:type="pct"/>
            <w:vAlign w:val="center"/>
            <w:hideMark/>
          </w:tcPr>
          <w:p w14:paraId="7EF3699C" w14:textId="77777777" w:rsidR="00E81F74" w:rsidRPr="00E81F74" w:rsidRDefault="00E81F74" w:rsidP="00E81F74">
            <w:pPr>
              <w:rPr>
                <w:b/>
                <w:bCs/>
                <w:lang w:val="en-LK"/>
              </w:rPr>
            </w:pPr>
            <w:r w:rsidRPr="00E81F74">
              <w:rPr>
                <w:b/>
                <w:bCs/>
                <w:lang w:val="en-LK"/>
              </w:rPr>
              <w:t>Criteria</w:t>
            </w:r>
          </w:p>
        </w:tc>
        <w:tc>
          <w:tcPr>
            <w:tcW w:w="729" w:type="pct"/>
            <w:vAlign w:val="center"/>
            <w:hideMark/>
          </w:tcPr>
          <w:p w14:paraId="5B277803" w14:textId="77777777" w:rsidR="00E81F74" w:rsidRPr="00E81F74" w:rsidRDefault="00E81F74" w:rsidP="00E81F74">
            <w:pPr>
              <w:rPr>
                <w:b/>
                <w:bCs/>
                <w:lang w:val="en-LK"/>
              </w:rPr>
            </w:pPr>
            <w:r w:rsidRPr="00E81F74">
              <w:rPr>
                <w:b/>
                <w:bCs/>
                <w:lang w:val="en-LK"/>
              </w:rPr>
              <w:t>Marks</w:t>
            </w:r>
          </w:p>
        </w:tc>
      </w:tr>
      <w:tr w:rsidR="00E81F74" w:rsidRPr="00E81F74" w14:paraId="543A174F" w14:textId="77777777" w:rsidTr="00390CFF">
        <w:trPr>
          <w:tblCellSpacing w:w="15" w:type="dxa"/>
        </w:trPr>
        <w:tc>
          <w:tcPr>
            <w:tcW w:w="4173" w:type="pct"/>
            <w:vAlign w:val="center"/>
            <w:hideMark/>
          </w:tcPr>
          <w:p w14:paraId="26F083FA" w14:textId="77777777" w:rsidR="00E81F74" w:rsidRPr="00E81F74" w:rsidRDefault="00E81F74" w:rsidP="00E81F74">
            <w:pPr>
              <w:rPr>
                <w:lang w:val="en-LK"/>
              </w:rPr>
            </w:pPr>
            <w:r w:rsidRPr="00E81F74">
              <w:rPr>
                <w:lang w:val="en-LK"/>
              </w:rPr>
              <w:t>- At least two test cases for loading tasks</w:t>
            </w:r>
          </w:p>
        </w:tc>
        <w:tc>
          <w:tcPr>
            <w:tcW w:w="729" w:type="pct"/>
            <w:vAlign w:val="center"/>
            <w:hideMark/>
          </w:tcPr>
          <w:p w14:paraId="7403E376" w14:textId="77777777" w:rsidR="00E81F74" w:rsidRPr="00E81F74" w:rsidRDefault="00E81F74" w:rsidP="00E81F74">
            <w:pPr>
              <w:rPr>
                <w:lang w:val="en-LK"/>
              </w:rPr>
            </w:pPr>
            <w:r w:rsidRPr="00E81F74">
              <w:rPr>
                <w:lang w:val="en-LK"/>
              </w:rPr>
              <w:t>2.5</w:t>
            </w:r>
          </w:p>
        </w:tc>
      </w:tr>
      <w:tr w:rsidR="00E81F74" w:rsidRPr="00E81F74" w14:paraId="182A5202" w14:textId="77777777" w:rsidTr="00390CFF">
        <w:trPr>
          <w:tblCellSpacing w:w="15" w:type="dxa"/>
        </w:trPr>
        <w:tc>
          <w:tcPr>
            <w:tcW w:w="4173" w:type="pct"/>
            <w:vAlign w:val="center"/>
            <w:hideMark/>
          </w:tcPr>
          <w:p w14:paraId="539D0BB0" w14:textId="77777777" w:rsidR="00E81F74" w:rsidRPr="00E81F74" w:rsidRDefault="00E81F74" w:rsidP="00E81F74">
            <w:pPr>
              <w:rPr>
                <w:lang w:val="en-LK"/>
              </w:rPr>
            </w:pPr>
            <w:r w:rsidRPr="00E81F74">
              <w:rPr>
                <w:lang w:val="en-LK"/>
              </w:rPr>
              <w:t>- At least two test cases for saving tasks</w:t>
            </w:r>
          </w:p>
        </w:tc>
        <w:tc>
          <w:tcPr>
            <w:tcW w:w="729" w:type="pct"/>
            <w:vAlign w:val="center"/>
            <w:hideMark/>
          </w:tcPr>
          <w:p w14:paraId="4AD63E8C" w14:textId="77777777" w:rsidR="00E81F74" w:rsidRPr="00E81F74" w:rsidRDefault="00E81F74" w:rsidP="00E81F74">
            <w:pPr>
              <w:rPr>
                <w:lang w:val="en-LK"/>
              </w:rPr>
            </w:pPr>
            <w:r w:rsidRPr="00E81F74">
              <w:rPr>
                <w:lang w:val="en-LK"/>
              </w:rPr>
              <w:t>2.5</w:t>
            </w:r>
          </w:p>
        </w:tc>
      </w:tr>
    </w:tbl>
    <w:p w14:paraId="2A98E5B4" w14:textId="77777777" w:rsidR="00E81F74" w:rsidRPr="00E81F74" w:rsidRDefault="00BF22F5" w:rsidP="00E81F74">
      <w:pPr>
        <w:rPr>
          <w:lang w:val="en-LK"/>
        </w:rPr>
      </w:pPr>
      <w:r w:rsidRPr="00BF22F5">
        <w:rPr>
          <w:noProof/>
          <w:lang w:val="en-LK"/>
        </w:rPr>
        <w:pict w14:anchorId="06D91327">
          <v:rect id="_x0000_i1027" alt="" style="width:425.6pt;height:.05pt;mso-width-percent:0;mso-height-percent:0;mso-width-percent:0;mso-height-percent:0" o:hrpct="943" o:hralign="center" o:hrstd="t" o:hr="t" fillcolor="#a0a0a0" stroked="f"/>
        </w:pict>
      </w:r>
    </w:p>
    <w:p w14:paraId="0AA8FA5F" w14:textId="77777777" w:rsidR="00390CFF" w:rsidRDefault="00390CFF">
      <w:pPr>
        <w:rPr>
          <w:b/>
          <w:bCs/>
          <w:lang w:val="en-LK"/>
        </w:rPr>
      </w:pPr>
      <w:r>
        <w:rPr>
          <w:b/>
          <w:bCs/>
          <w:lang w:val="en-LK"/>
        </w:rPr>
        <w:br w:type="page"/>
      </w:r>
    </w:p>
    <w:p w14:paraId="46B0EF1A" w14:textId="4CD46163" w:rsidR="00E81F74" w:rsidRPr="00E81F74" w:rsidRDefault="00E81F74" w:rsidP="00E81F74">
      <w:pPr>
        <w:rPr>
          <w:b/>
          <w:bCs/>
          <w:lang w:val="en-LK"/>
        </w:rPr>
      </w:pPr>
      <w:r w:rsidRPr="00E81F74">
        <w:rPr>
          <w:b/>
          <w:bCs/>
          <w:lang w:val="en-LK"/>
        </w:rPr>
        <w:lastRenderedPageBreak/>
        <w:t>Stage 3: Using Dictionaries and JSON File Handling</w:t>
      </w:r>
    </w:p>
    <w:p w14:paraId="0CD18194" w14:textId="77777777" w:rsidR="00E81F74" w:rsidRPr="00E81F74" w:rsidRDefault="00E81F74" w:rsidP="00E81F74">
      <w:pPr>
        <w:rPr>
          <w:lang w:val="en-LK"/>
        </w:rPr>
      </w:pPr>
      <w:r w:rsidRPr="00E81F74">
        <w:rPr>
          <w:b/>
          <w:bCs/>
          <w:lang w:val="en-LK"/>
        </w:rPr>
        <w:t>Total Marks: 25</w:t>
      </w:r>
    </w:p>
    <w:p w14:paraId="5C64C908" w14:textId="77777777" w:rsidR="00E81F74" w:rsidRPr="00E81F74" w:rsidRDefault="00E81F74" w:rsidP="00E81F74">
      <w:pPr>
        <w:rPr>
          <w:b/>
          <w:bCs/>
          <w:lang w:val="en-LK"/>
        </w:rPr>
      </w:pPr>
      <w:r w:rsidRPr="00E81F74">
        <w:rPr>
          <w:b/>
          <w:bCs/>
          <w:lang w:val="en-LK"/>
        </w:rPr>
        <w:t>1. Implementation (20 Marks)</w:t>
      </w:r>
    </w:p>
    <w:p w14:paraId="21810F93" w14:textId="77777777" w:rsidR="00E81F74" w:rsidRPr="00E81F74" w:rsidRDefault="00E81F74" w:rsidP="00E81F74">
      <w:pPr>
        <w:numPr>
          <w:ilvl w:val="0"/>
          <w:numId w:val="19"/>
        </w:numPr>
        <w:rPr>
          <w:lang w:val="en-LK"/>
        </w:rPr>
      </w:pPr>
      <w:r w:rsidRPr="00E81F74">
        <w:rPr>
          <w:b/>
          <w:bCs/>
          <w:lang w:val="en-LK"/>
        </w:rPr>
        <w:t>Transition to Dictionary-Based Storage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45"/>
        <w:gridCol w:w="1225"/>
      </w:tblGrid>
      <w:tr w:rsidR="00E81F74" w:rsidRPr="00E81F74" w14:paraId="0857B674" w14:textId="77777777" w:rsidTr="00390CFF">
        <w:trPr>
          <w:tblHeader/>
          <w:tblCellSpacing w:w="15" w:type="dxa"/>
        </w:trPr>
        <w:tc>
          <w:tcPr>
            <w:tcW w:w="4298" w:type="pct"/>
            <w:vAlign w:val="center"/>
            <w:hideMark/>
          </w:tcPr>
          <w:p w14:paraId="6F3F41CE" w14:textId="77777777" w:rsidR="00E81F74" w:rsidRPr="00E81F74" w:rsidRDefault="00E81F74" w:rsidP="00E81F74">
            <w:pPr>
              <w:rPr>
                <w:b/>
                <w:bCs/>
                <w:lang w:val="en-LK"/>
              </w:rPr>
            </w:pPr>
            <w:r w:rsidRPr="00E81F74">
              <w:rPr>
                <w:b/>
                <w:bCs/>
                <w:lang w:val="en-LK"/>
              </w:rPr>
              <w:t>Criteria</w:t>
            </w:r>
          </w:p>
        </w:tc>
        <w:tc>
          <w:tcPr>
            <w:tcW w:w="619" w:type="pct"/>
            <w:vAlign w:val="center"/>
            <w:hideMark/>
          </w:tcPr>
          <w:p w14:paraId="68CC8002" w14:textId="77777777" w:rsidR="00E81F74" w:rsidRPr="00E81F74" w:rsidRDefault="00E81F74" w:rsidP="00E81F74">
            <w:pPr>
              <w:rPr>
                <w:b/>
                <w:bCs/>
                <w:lang w:val="en-LK"/>
              </w:rPr>
            </w:pPr>
            <w:r w:rsidRPr="00E81F74">
              <w:rPr>
                <w:b/>
                <w:bCs/>
                <w:lang w:val="en-LK"/>
              </w:rPr>
              <w:t>Marks</w:t>
            </w:r>
          </w:p>
        </w:tc>
      </w:tr>
      <w:tr w:rsidR="00E81F74" w:rsidRPr="00E81F74" w14:paraId="4ABA2F6B" w14:textId="77777777" w:rsidTr="00390CFF">
        <w:trPr>
          <w:tblCellSpacing w:w="15" w:type="dxa"/>
        </w:trPr>
        <w:tc>
          <w:tcPr>
            <w:tcW w:w="4298" w:type="pct"/>
            <w:vAlign w:val="center"/>
            <w:hideMark/>
          </w:tcPr>
          <w:p w14:paraId="27FF3EEF" w14:textId="77777777" w:rsidR="00E81F74" w:rsidRPr="00E81F74" w:rsidRDefault="00E81F74" w:rsidP="00E81F74">
            <w:pPr>
              <w:rPr>
                <w:lang w:val="en-LK"/>
              </w:rPr>
            </w:pPr>
            <w:r w:rsidRPr="00E81F74">
              <w:rPr>
                <w:lang w:val="en-LK"/>
              </w:rPr>
              <w:t>- Tasks stored as dictionaries with correct keys</w:t>
            </w:r>
          </w:p>
        </w:tc>
        <w:tc>
          <w:tcPr>
            <w:tcW w:w="619" w:type="pct"/>
            <w:vAlign w:val="center"/>
            <w:hideMark/>
          </w:tcPr>
          <w:p w14:paraId="061E128C" w14:textId="77777777" w:rsidR="00E81F74" w:rsidRPr="00E81F74" w:rsidRDefault="00E81F74" w:rsidP="00E81F74">
            <w:pPr>
              <w:rPr>
                <w:lang w:val="en-LK"/>
              </w:rPr>
            </w:pPr>
            <w:r w:rsidRPr="00E81F74">
              <w:rPr>
                <w:lang w:val="en-LK"/>
              </w:rPr>
              <w:t>5.0</w:t>
            </w:r>
          </w:p>
        </w:tc>
      </w:tr>
      <w:tr w:rsidR="00E81F74" w:rsidRPr="00E81F74" w14:paraId="363C3D27" w14:textId="77777777" w:rsidTr="00390CFF">
        <w:trPr>
          <w:tblCellSpacing w:w="15" w:type="dxa"/>
        </w:trPr>
        <w:tc>
          <w:tcPr>
            <w:tcW w:w="4298" w:type="pct"/>
            <w:vAlign w:val="center"/>
            <w:hideMark/>
          </w:tcPr>
          <w:p w14:paraId="63B9FC4D" w14:textId="77777777" w:rsidR="00E81F74" w:rsidRPr="00E81F74" w:rsidRDefault="00E81F74" w:rsidP="00E81F74">
            <w:pPr>
              <w:rPr>
                <w:lang w:val="en-LK"/>
              </w:rPr>
            </w:pPr>
            <w:r w:rsidRPr="00E81F74">
              <w:rPr>
                <w:lang w:val="en-LK"/>
              </w:rPr>
              <w:t>- Includes all task attributes</w:t>
            </w:r>
          </w:p>
        </w:tc>
        <w:tc>
          <w:tcPr>
            <w:tcW w:w="619" w:type="pct"/>
            <w:vAlign w:val="center"/>
            <w:hideMark/>
          </w:tcPr>
          <w:p w14:paraId="71110D68" w14:textId="77777777" w:rsidR="00E81F74" w:rsidRPr="00E81F74" w:rsidRDefault="00E81F74" w:rsidP="00E81F74">
            <w:pPr>
              <w:rPr>
                <w:lang w:val="en-LK"/>
              </w:rPr>
            </w:pPr>
            <w:r w:rsidRPr="00E81F74">
              <w:rPr>
                <w:lang w:val="en-LK"/>
              </w:rPr>
              <w:t>2.0</w:t>
            </w:r>
          </w:p>
        </w:tc>
      </w:tr>
      <w:tr w:rsidR="00E81F74" w:rsidRPr="00E81F74" w14:paraId="4A178027" w14:textId="77777777" w:rsidTr="00390CFF">
        <w:trPr>
          <w:tblCellSpacing w:w="15" w:type="dxa"/>
        </w:trPr>
        <w:tc>
          <w:tcPr>
            <w:tcW w:w="4298" w:type="pct"/>
            <w:vAlign w:val="center"/>
            <w:hideMark/>
          </w:tcPr>
          <w:p w14:paraId="4002CA13" w14:textId="77777777" w:rsidR="00E81F74" w:rsidRPr="00E81F74" w:rsidRDefault="00E81F74" w:rsidP="00E81F74">
            <w:pPr>
              <w:rPr>
                <w:lang w:val="en-LK"/>
              </w:rPr>
            </w:pPr>
            <w:r w:rsidRPr="00E81F74">
              <w:rPr>
                <w:lang w:val="en-LK"/>
              </w:rPr>
              <w:t>- Data structure allows easy access to task details</w:t>
            </w:r>
          </w:p>
        </w:tc>
        <w:tc>
          <w:tcPr>
            <w:tcW w:w="619" w:type="pct"/>
            <w:vAlign w:val="center"/>
            <w:hideMark/>
          </w:tcPr>
          <w:p w14:paraId="460F0AA0" w14:textId="77777777" w:rsidR="00E81F74" w:rsidRPr="00E81F74" w:rsidRDefault="00E81F74" w:rsidP="00E81F74">
            <w:pPr>
              <w:rPr>
                <w:lang w:val="en-LK"/>
              </w:rPr>
            </w:pPr>
            <w:r w:rsidRPr="00E81F74">
              <w:rPr>
                <w:lang w:val="en-LK"/>
              </w:rPr>
              <w:t>3.0</w:t>
            </w:r>
          </w:p>
        </w:tc>
      </w:tr>
    </w:tbl>
    <w:p w14:paraId="029C44D1" w14:textId="77777777" w:rsidR="00E81F74" w:rsidRPr="00E81F74" w:rsidRDefault="00E81F74" w:rsidP="00E81F74">
      <w:pPr>
        <w:numPr>
          <w:ilvl w:val="0"/>
          <w:numId w:val="19"/>
        </w:numPr>
        <w:rPr>
          <w:lang w:val="en-LK"/>
        </w:rPr>
      </w:pPr>
      <w:r w:rsidRPr="00E81F74">
        <w:rPr>
          <w:b/>
          <w:bCs/>
          <w:lang w:val="en-LK"/>
        </w:rPr>
        <w:t>Load Tasks from JSON</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6"/>
        <w:gridCol w:w="1274"/>
      </w:tblGrid>
      <w:tr w:rsidR="00E81F74" w:rsidRPr="00E81F74" w14:paraId="75C47F89" w14:textId="77777777" w:rsidTr="00390CFF">
        <w:trPr>
          <w:tblHeader/>
          <w:tblCellSpacing w:w="15" w:type="dxa"/>
        </w:trPr>
        <w:tc>
          <w:tcPr>
            <w:tcW w:w="4269" w:type="pct"/>
            <w:vAlign w:val="center"/>
            <w:hideMark/>
          </w:tcPr>
          <w:p w14:paraId="4008C7F0" w14:textId="77777777" w:rsidR="00E81F74" w:rsidRPr="00E81F74" w:rsidRDefault="00E81F74" w:rsidP="00E81F74">
            <w:pPr>
              <w:rPr>
                <w:b/>
                <w:bCs/>
                <w:lang w:val="en-LK"/>
              </w:rPr>
            </w:pPr>
            <w:r w:rsidRPr="00E81F74">
              <w:rPr>
                <w:b/>
                <w:bCs/>
                <w:lang w:val="en-LK"/>
              </w:rPr>
              <w:t>Criteria</w:t>
            </w:r>
          </w:p>
        </w:tc>
        <w:tc>
          <w:tcPr>
            <w:tcW w:w="644" w:type="pct"/>
            <w:vAlign w:val="center"/>
            <w:hideMark/>
          </w:tcPr>
          <w:p w14:paraId="2BEB1D01" w14:textId="77777777" w:rsidR="00E81F74" w:rsidRPr="00E81F74" w:rsidRDefault="00E81F74" w:rsidP="00E81F74">
            <w:pPr>
              <w:rPr>
                <w:b/>
                <w:bCs/>
                <w:lang w:val="en-LK"/>
              </w:rPr>
            </w:pPr>
            <w:r w:rsidRPr="00E81F74">
              <w:rPr>
                <w:b/>
                <w:bCs/>
                <w:lang w:val="en-LK"/>
              </w:rPr>
              <w:t>Marks</w:t>
            </w:r>
          </w:p>
        </w:tc>
      </w:tr>
      <w:tr w:rsidR="00E81F74" w:rsidRPr="00E81F74" w14:paraId="0A9EFF55" w14:textId="77777777" w:rsidTr="00390CFF">
        <w:trPr>
          <w:tblCellSpacing w:w="15" w:type="dxa"/>
        </w:trPr>
        <w:tc>
          <w:tcPr>
            <w:tcW w:w="4269" w:type="pct"/>
            <w:vAlign w:val="center"/>
            <w:hideMark/>
          </w:tcPr>
          <w:p w14:paraId="0E5D9240" w14:textId="77777777" w:rsidR="00E81F74" w:rsidRPr="00E81F74" w:rsidRDefault="00E81F74" w:rsidP="00E81F74">
            <w:pPr>
              <w:rPr>
                <w:lang w:val="en-LK"/>
              </w:rPr>
            </w:pPr>
            <w:r w:rsidRPr="00E81F74">
              <w:rPr>
                <w:lang w:val="en-LK"/>
              </w:rPr>
              <w:t>- Successfully reads tasks from a JSON file</w:t>
            </w:r>
          </w:p>
        </w:tc>
        <w:tc>
          <w:tcPr>
            <w:tcW w:w="644" w:type="pct"/>
            <w:vAlign w:val="center"/>
            <w:hideMark/>
          </w:tcPr>
          <w:p w14:paraId="36C04EE2" w14:textId="77777777" w:rsidR="00E81F74" w:rsidRPr="00E81F74" w:rsidRDefault="00E81F74" w:rsidP="00E81F74">
            <w:pPr>
              <w:rPr>
                <w:lang w:val="en-LK"/>
              </w:rPr>
            </w:pPr>
            <w:r w:rsidRPr="00E81F74">
              <w:rPr>
                <w:lang w:val="en-LK"/>
              </w:rPr>
              <w:t>4.0</w:t>
            </w:r>
          </w:p>
        </w:tc>
      </w:tr>
      <w:tr w:rsidR="00E81F74" w:rsidRPr="00E81F74" w14:paraId="14AEB1C5" w14:textId="77777777" w:rsidTr="00390CFF">
        <w:trPr>
          <w:tblCellSpacing w:w="15" w:type="dxa"/>
        </w:trPr>
        <w:tc>
          <w:tcPr>
            <w:tcW w:w="4269" w:type="pct"/>
            <w:vAlign w:val="center"/>
            <w:hideMark/>
          </w:tcPr>
          <w:p w14:paraId="10B62172" w14:textId="77777777" w:rsidR="00E81F74" w:rsidRPr="00E81F74" w:rsidRDefault="00E81F74" w:rsidP="00E81F74">
            <w:pPr>
              <w:rPr>
                <w:lang w:val="en-LK"/>
              </w:rPr>
            </w:pPr>
            <w:r w:rsidRPr="00E81F74">
              <w:rPr>
                <w:lang w:val="en-LK"/>
              </w:rPr>
              <w:t>- Correctly deserializes JSON into dictionaries</w:t>
            </w:r>
          </w:p>
        </w:tc>
        <w:tc>
          <w:tcPr>
            <w:tcW w:w="644" w:type="pct"/>
            <w:vAlign w:val="center"/>
            <w:hideMark/>
          </w:tcPr>
          <w:p w14:paraId="362DC36B" w14:textId="77777777" w:rsidR="00E81F74" w:rsidRPr="00E81F74" w:rsidRDefault="00E81F74" w:rsidP="00E81F74">
            <w:pPr>
              <w:rPr>
                <w:lang w:val="en-LK"/>
              </w:rPr>
            </w:pPr>
            <w:r w:rsidRPr="00E81F74">
              <w:rPr>
                <w:lang w:val="en-LK"/>
              </w:rPr>
              <w:t>2.0</w:t>
            </w:r>
          </w:p>
        </w:tc>
      </w:tr>
      <w:tr w:rsidR="00E81F74" w:rsidRPr="00E81F74" w14:paraId="7A15D6A9" w14:textId="77777777" w:rsidTr="00390CFF">
        <w:trPr>
          <w:tblCellSpacing w:w="15" w:type="dxa"/>
        </w:trPr>
        <w:tc>
          <w:tcPr>
            <w:tcW w:w="4269" w:type="pct"/>
            <w:vAlign w:val="center"/>
            <w:hideMark/>
          </w:tcPr>
          <w:p w14:paraId="0CE69A80" w14:textId="77777777" w:rsidR="00E81F74" w:rsidRPr="00E81F74" w:rsidRDefault="00E81F74" w:rsidP="00E81F74">
            <w:pPr>
              <w:rPr>
                <w:lang w:val="en-LK"/>
              </w:rPr>
            </w:pPr>
            <w:r w:rsidRPr="00E81F74">
              <w:rPr>
                <w:lang w:val="en-LK"/>
              </w:rPr>
              <w:t>- Handles exceptions (e.g., JSON decode errors)</w:t>
            </w:r>
          </w:p>
        </w:tc>
        <w:tc>
          <w:tcPr>
            <w:tcW w:w="644" w:type="pct"/>
            <w:vAlign w:val="center"/>
            <w:hideMark/>
          </w:tcPr>
          <w:p w14:paraId="05C1E25E" w14:textId="77777777" w:rsidR="00E81F74" w:rsidRPr="00E81F74" w:rsidRDefault="00E81F74" w:rsidP="00E81F74">
            <w:pPr>
              <w:rPr>
                <w:lang w:val="en-LK"/>
              </w:rPr>
            </w:pPr>
            <w:r w:rsidRPr="00E81F74">
              <w:rPr>
                <w:lang w:val="en-LK"/>
              </w:rPr>
              <w:t>1.5</w:t>
            </w:r>
          </w:p>
        </w:tc>
      </w:tr>
    </w:tbl>
    <w:p w14:paraId="32D8F92C" w14:textId="77777777" w:rsidR="00E81F74" w:rsidRPr="00E81F74" w:rsidRDefault="00E81F74" w:rsidP="00E81F74">
      <w:pPr>
        <w:numPr>
          <w:ilvl w:val="0"/>
          <w:numId w:val="19"/>
        </w:numPr>
        <w:rPr>
          <w:lang w:val="en-LK"/>
        </w:rPr>
      </w:pPr>
      <w:r w:rsidRPr="00E81F74">
        <w:rPr>
          <w:b/>
          <w:bCs/>
          <w:lang w:val="en-LK"/>
        </w:rPr>
        <w:t>Save Tasks to JSON</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39"/>
        <w:gridCol w:w="1231"/>
      </w:tblGrid>
      <w:tr w:rsidR="00E81F74" w:rsidRPr="00E81F74" w14:paraId="525D6360" w14:textId="77777777" w:rsidTr="00390CFF">
        <w:trPr>
          <w:tblHeader/>
          <w:tblCellSpacing w:w="15" w:type="dxa"/>
        </w:trPr>
        <w:tc>
          <w:tcPr>
            <w:tcW w:w="4295" w:type="pct"/>
            <w:vAlign w:val="center"/>
            <w:hideMark/>
          </w:tcPr>
          <w:p w14:paraId="48DBD67D" w14:textId="77777777" w:rsidR="00E81F74" w:rsidRPr="00E81F74" w:rsidRDefault="00E81F74" w:rsidP="00E81F74">
            <w:pPr>
              <w:rPr>
                <w:b/>
                <w:bCs/>
                <w:lang w:val="en-LK"/>
              </w:rPr>
            </w:pPr>
            <w:r w:rsidRPr="00E81F74">
              <w:rPr>
                <w:b/>
                <w:bCs/>
                <w:lang w:val="en-LK"/>
              </w:rPr>
              <w:t>Criteria</w:t>
            </w:r>
          </w:p>
        </w:tc>
        <w:tc>
          <w:tcPr>
            <w:tcW w:w="621" w:type="pct"/>
            <w:vAlign w:val="center"/>
            <w:hideMark/>
          </w:tcPr>
          <w:p w14:paraId="34C05A85" w14:textId="77777777" w:rsidR="00E81F74" w:rsidRPr="00E81F74" w:rsidRDefault="00E81F74" w:rsidP="00E81F74">
            <w:pPr>
              <w:rPr>
                <w:b/>
                <w:bCs/>
                <w:lang w:val="en-LK"/>
              </w:rPr>
            </w:pPr>
            <w:r w:rsidRPr="00E81F74">
              <w:rPr>
                <w:b/>
                <w:bCs/>
                <w:lang w:val="en-LK"/>
              </w:rPr>
              <w:t>Marks</w:t>
            </w:r>
          </w:p>
        </w:tc>
      </w:tr>
      <w:tr w:rsidR="00E81F74" w:rsidRPr="00E81F74" w14:paraId="1DC8A0BE" w14:textId="77777777" w:rsidTr="00390CFF">
        <w:trPr>
          <w:tblCellSpacing w:w="15" w:type="dxa"/>
        </w:trPr>
        <w:tc>
          <w:tcPr>
            <w:tcW w:w="4295" w:type="pct"/>
            <w:vAlign w:val="center"/>
            <w:hideMark/>
          </w:tcPr>
          <w:p w14:paraId="63BA4984" w14:textId="77777777" w:rsidR="00E81F74" w:rsidRPr="00E81F74" w:rsidRDefault="00E81F74" w:rsidP="00E81F74">
            <w:pPr>
              <w:rPr>
                <w:lang w:val="en-LK"/>
              </w:rPr>
            </w:pPr>
            <w:r w:rsidRPr="00E81F74">
              <w:rPr>
                <w:lang w:val="en-LK"/>
              </w:rPr>
              <w:t>- Successfully writes tasks to a JSON file</w:t>
            </w:r>
          </w:p>
        </w:tc>
        <w:tc>
          <w:tcPr>
            <w:tcW w:w="621" w:type="pct"/>
            <w:vAlign w:val="center"/>
            <w:hideMark/>
          </w:tcPr>
          <w:p w14:paraId="7CA33F84" w14:textId="77777777" w:rsidR="00E81F74" w:rsidRPr="00E81F74" w:rsidRDefault="00E81F74" w:rsidP="00E81F74">
            <w:pPr>
              <w:rPr>
                <w:lang w:val="en-LK"/>
              </w:rPr>
            </w:pPr>
            <w:r w:rsidRPr="00E81F74">
              <w:rPr>
                <w:lang w:val="en-LK"/>
              </w:rPr>
              <w:t>4.0</w:t>
            </w:r>
          </w:p>
        </w:tc>
      </w:tr>
      <w:tr w:rsidR="00E81F74" w:rsidRPr="00E81F74" w14:paraId="58584732" w14:textId="77777777" w:rsidTr="00390CFF">
        <w:trPr>
          <w:tblCellSpacing w:w="15" w:type="dxa"/>
        </w:trPr>
        <w:tc>
          <w:tcPr>
            <w:tcW w:w="4295" w:type="pct"/>
            <w:vAlign w:val="center"/>
            <w:hideMark/>
          </w:tcPr>
          <w:p w14:paraId="34CB612E" w14:textId="77777777" w:rsidR="00E81F74" w:rsidRPr="00E81F74" w:rsidRDefault="00E81F74" w:rsidP="00E81F74">
            <w:pPr>
              <w:rPr>
                <w:lang w:val="en-LK"/>
              </w:rPr>
            </w:pPr>
            <w:r w:rsidRPr="00E81F74">
              <w:rPr>
                <w:lang w:val="en-LK"/>
              </w:rPr>
              <w:t>- Correctly serializes dictionaries into JSON</w:t>
            </w:r>
          </w:p>
        </w:tc>
        <w:tc>
          <w:tcPr>
            <w:tcW w:w="621" w:type="pct"/>
            <w:vAlign w:val="center"/>
            <w:hideMark/>
          </w:tcPr>
          <w:p w14:paraId="795BF87A" w14:textId="77777777" w:rsidR="00E81F74" w:rsidRPr="00E81F74" w:rsidRDefault="00E81F74" w:rsidP="00E81F74">
            <w:pPr>
              <w:rPr>
                <w:lang w:val="en-LK"/>
              </w:rPr>
            </w:pPr>
            <w:r w:rsidRPr="00E81F74">
              <w:rPr>
                <w:lang w:val="en-LK"/>
              </w:rPr>
              <w:t>2.0</w:t>
            </w:r>
          </w:p>
        </w:tc>
      </w:tr>
      <w:tr w:rsidR="00E81F74" w:rsidRPr="00E81F74" w14:paraId="05465394" w14:textId="77777777" w:rsidTr="00390CFF">
        <w:trPr>
          <w:tblCellSpacing w:w="15" w:type="dxa"/>
        </w:trPr>
        <w:tc>
          <w:tcPr>
            <w:tcW w:w="4295" w:type="pct"/>
            <w:vAlign w:val="center"/>
            <w:hideMark/>
          </w:tcPr>
          <w:p w14:paraId="4DB03223" w14:textId="77777777" w:rsidR="00E81F74" w:rsidRPr="00E81F74" w:rsidRDefault="00E81F74" w:rsidP="00E81F74">
            <w:pPr>
              <w:rPr>
                <w:lang w:val="en-LK"/>
              </w:rPr>
            </w:pPr>
            <w:r w:rsidRPr="00E81F74">
              <w:rPr>
                <w:lang w:val="en-LK"/>
              </w:rPr>
              <w:t>- Handles exceptions during file write operations</w:t>
            </w:r>
          </w:p>
        </w:tc>
        <w:tc>
          <w:tcPr>
            <w:tcW w:w="621" w:type="pct"/>
            <w:vAlign w:val="center"/>
            <w:hideMark/>
          </w:tcPr>
          <w:p w14:paraId="7B8054E8" w14:textId="77777777" w:rsidR="00E81F74" w:rsidRPr="00E81F74" w:rsidRDefault="00E81F74" w:rsidP="00E81F74">
            <w:pPr>
              <w:rPr>
                <w:lang w:val="en-LK"/>
              </w:rPr>
            </w:pPr>
            <w:r w:rsidRPr="00E81F74">
              <w:rPr>
                <w:lang w:val="en-LK"/>
              </w:rPr>
              <w:t>1.5</w:t>
            </w:r>
          </w:p>
        </w:tc>
      </w:tr>
    </w:tbl>
    <w:p w14:paraId="7600FBA7" w14:textId="77777777" w:rsidR="00E81F74" w:rsidRPr="00E81F74" w:rsidRDefault="00E81F74" w:rsidP="00E81F74">
      <w:pPr>
        <w:rPr>
          <w:b/>
          <w:bCs/>
          <w:lang w:val="en-LK"/>
        </w:rPr>
      </w:pPr>
      <w:r w:rsidRPr="00E81F74">
        <w:rPr>
          <w:b/>
          <w:bCs/>
          <w:lang w:val="en-LK"/>
        </w:rPr>
        <w:t>2. Testing (5 Marks)</w:t>
      </w:r>
    </w:p>
    <w:p w14:paraId="1EC319ED" w14:textId="77777777" w:rsidR="00E81F74" w:rsidRPr="00E81F74" w:rsidRDefault="00E81F74" w:rsidP="00E81F74">
      <w:pPr>
        <w:numPr>
          <w:ilvl w:val="0"/>
          <w:numId w:val="20"/>
        </w:numPr>
        <w:rPr>
          <w:lang w:val="en-LK"/>
        </w:rPr>
      </w:pPr>
      <w:r w:rsidRPr="00E81F74">
        <w:rPr>
          <w:b/>
          <w:bCs/>
          <w:lang w:val="en-LK"/>
        </w:rPr>
        <w:t>Test Cases Validating JSON Operations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68"/>
        <w:gridCol w:w="1302"/>
      </w:tblGrid>
      <w:tr w:rsidR="00E81F74" w:rsidRPr="00E81F74" w14:paraId="7EAFA552" w14:textId="77777777" w:rsidTr="00390CFF">
        <w:trPr>
          <w:tblHeader/>
          <w:tblCellSpacing w:w="15" w:type="dxa"/>
        </w:trPr>
        <w:tc>
          <w:tcPr>
            <w:tcW w:w="4253" w:type="pct"/>
            <w:vAlign w:val="center"/>
            <w:hideMark/>
          </w:tcPr>
          <w:p w14:paraId="3DC64DEC" w14:textId="77777777" w:rsidR="00E81F74" w:rsidRPr="00E81F74" w:rsidRDefault="00E81F74" w:rsidP="00E81F74">
            <w:pPr>
              <w:rPr>
                <w:b/>
                <w:bCs/>
                <w:lang w:val="en-LK"/>
              </w:rPr>
            </w:pPr>
            <w:r w:rsidRPr="00E81F74">
              <w:rPr>
                <w:b/>
                <w:bCs/>
                <w:lang w:val="en-LK"/>
              </w:rPr>
              <w:t>Criteria</w:t>
            </w:r>
          </w:p>
        </w:tc>
        <w:tc>
          <w:tcPr>
            <w:tcW w:w="658" w:type="pct"/>
            <w:vAlign w:val="center"/>
            <w:hideMark/>
          </w:tcPr>
          <w:p w14:paraId="7BA832BE" w14:textId="77777777" w:rsidR="00E81F74" w:rsidRPr="00E81F74" w:rsidRDefault="00E81F74" w:rsidP="00E81F74">
            <w:pPr>
              <w:rPr>
                <w:b/>
                <w:bCs/>
                <w:lang w:val="en-LK"/>
              </w:rPr>
            </w:pPr>
            <w:r w:rsidRPr="00E81F74">
              <w:rPr>
                <w:b/>
                <w:bCs/>
                <w:lang w:val="en-LK"/>
              </w:rPr>
              <w:t>Marks</w:t>
            </w:r>
          </w:p>
        </w:tc>
      </w:tr>
      <w:tr w:rsidR="00E81F74" w:rsidRPr="00E81F74" w14:paraId="1290CB2D" w14:textId="77777777" w:rsidTr="00390CFF">
        <w:trPr>
          <w:tblCellSpacing w:w="15" w:type="dxa"/>
        </w:trPr>
        <w:tc>
          <w:tcPr>
            <w:tcW w:w="4253" w:type="pct"/>
            <w:vAlign w:val="center"/>
            <w:hideMark/>
          </w:tcPr>
          <w:p w14:paraId="33663632" w14:textId="77777777" w:rsidR="00E81F74" w:rsidRPr="00E81F74" w:rsidRDefault="00E81F74" w:rsidP="00E81F74">
            <w:pPr>
              <w:rPr>
                <w:lang w:val="en-LK"/>
              </w:rPr>
            </w:pPr>
            <w:r w:rsidRPr="00E81F74">
              <w:rPr>
                <w:lang w:val="en-LK"/>
              </w:rPr>
              <w:t>- At least two test cases for loading from JSON</w:t>
            </w:r>
          </w:p>
        </w:tc>
        <w:tc>
          <w:tcPr>
            <w:tcW w:w="658" w:type="pct"/>
            <w:vAlign w:val="center"/>
            <w:hideMark/>
          </w:tcPr>
          <w:p w14:paraId="7339FC4B" w14:textId="77777777" w:rsidR="00E81F74" w:rsidRPr="00E81F74" w:rsidRDefault="00E81F74" w:rsidP="00E81F74">
            <w:pPr>
              <w:rPr>
                <w:lang w:val="en-LK"/>
              </w:rPr>
            </w:pPr>
            <w:r w:rsidRPr="00E81F74">
              <w:rPr>
                <w:lang w:val="en-LK"/>
              </w:rPr>
              <w:t>2.5</w:t>
            </w:r>
          </w:p>
        </w:tc>
      </w:tr>
      <w:tr w:rsidR="00E81F74" w:rsidRPr="00E81F74" w14:paraId="0A073783" w14:textId="77777777" w:rsidTr="00390CFF">
        <w:trPr>
          <w:tblCellSpacing w:w="15" w:type="dxa"/>
        </w:trPr>
        <w:tc>
          <w:tcPr>
            <w:tcW w:w="4253" w:type="pct"/>
            <w:vAlign w:val="center"/>
            <w:hideMark/>
          </w:tcPr>
          <w:p w14:paraId="57CF2F79" w14:textId="77777777" w:rsidR="00E81F74" w:rsidRPr="00E81F74" w:rsidRDefault="00E81F74" w:rsidP="00E81F74">
            <w:pPr>
              <w:rPr>
                <w:lang w:val="en-LK"/>
              </w:rPr>
            </w:pPr>
            <w:r w:rsidRPr="00E81F74">
              <w:rPr>
                <w:lang w:val="en-LK"/>
              </w:rPr>
              <w:t>- At least two test cases for saving to JSON</w:t>
            </w:r>
          </w:p>
        </w:tc>
        <w:tc>
          <w:tcPr>
            <w:tcW w:w="658" w:type="pct"/>
            <w:vAlign w:val="center"/>
            <w:hideMark/>
          </w:tcPr>
          <w:p w14:paraId="425D22A7" w14:textId="77777777" w:rsidR="00E81F74" w:rsidRPr="00E81F74" w:rsidRDefault="00E81F74" w:rsidP="00E81F74">
            <w:pPr>
              <w:rPr>
                <w:lang w:val="en-LK"/>
              </w:rPr>
            </w:pPr>
            <w:r w:rsidRPr="00E81F74">
              <w:rPr>
                <w:lang w:val="en-LK"/>
              </w:rPr>
              <w:t>2.5</w:t>
            </w:r>
          </w:p>
        </w:tc>
      </w:tr>
    </w:tbl>
    <w:p w14:paraId="51E96412" w14:textId="77777777" w:rsidR="00E81F74" w:rsidRPr="00E81F74" w:rsidRDefault="00BF22F5" w:rsidP="00E81F74">
      <w:pPr>
        <w:rPr>
          <w:lang w:val="en-LK"/>
        </w:rPr>
      </w:pPr>
      <w:r w:rsidRPr="00BF22F5">
        <w:rPr>
          <w:noProof/>
          <w:lang w:val="en-LK"/>
        </w:rPr>
        <w:lastRenderedPageBreak/>
        <w:pict w14:anchorId="59A88690">
          <v:rect id="_x0000_i1026" alt="" style="width:425.6pt;height:.05pt;mso-width-percent:0;mso-height-percent:0;mso-width-percent:0;mso-height-percent:0" o:hrpct="943" o:hralign="center" o:hrstd="t" o:hr="t" fillcolor="#a0a0a0" stroked="f"/>
        </w:pict>
      </w:r>
    </w:p>
    <w:p w14:paraId="01B0EB52" w14:textId="77777777" w:rsidR="00E81F74" w:rsidRPr="00E81F74" w:rsidRDefault="00E81F74" w:rsidP="00E81F74">
      <w:pPr>
        <w:rPr>
          <w:b/>
          <w:bCs/>
          <w:lang w:val="en-LK"/>
        </w:rPr>
      </w:pPr>
      <w:r w:rsidRPr="00E81F74">
        <w:rPr>
          <w:b/>
          <w:bCs/>
          <w:lang w:val="en-LK"/>
        </w:rPr>
        <w:t>Stage 4: Tkinter GUI for Viewing, Searching, and Sorting Tasks</w:t>
      </w:r>
    </w:p>
    <w:p w14:paraId="7B406806" w14:textId="77777777" w:rsidR="00E81F74" w:rsidRPr="00E81F74" w:rsidRDefault="00E81F74" w:rsidP="00E81F74">
      <w:pPr>
        <w:rPr>
          <w:lang w:val="en-LK"/>
        </w:rPr>
      </w:pPr>
      <w:r w:rsidRPr="00E81F74">
        <w:rPr>
          <w:b/>
          <w:bCs/>
          <w:lang w:val="en-LK"/>
        </w:rPr>
        <w:t>Total Marks: 30</w:t>
      </w:r>
    </w:p>
    <w:p w14:paraId="70E3BA12" w14:textId="77777777" w:rsidR="00E81F74" w:rsidRPr="00E81F74" w:rsidRDefault="00E81F74" w:rsidP="00E81F74">
      <w:pPr>
        <w:rPr>
          <w:b/>
          <w:bCs/>
          <w:lang w:val="en-LK"/>
        </w:rPr>
      </w:pPr>
      <w:r w:rsidRPr="00E81F74">
        <w:rPr>
          <w:b/>
          <w:bCs/>
          <w:lang w:val="en-LK"/>
        </w:rPr>
        <w:t>1. Class Design and Implementation (15 Marks)</w:t>
      </w:r>
    </w:p>
    <w:p w14:paraId="6B663A19" w14:textId="77777777" w:rsidR="00E81F74" w:rsidRPr="00E81F74" w:rsidRDefault="00E81F74" w:rsidP="00E81F74">
      <w:pPr>
        <w:numPr>
          <w:ilvl w:val="0"/>
          <w:numId w:val="21"/>
        </w:numPr>
        <w:rPr>
          <w:lang w:val="en-LK"/>
        </w:rPr>
      </w:pPr>
      <w:r w:rsidRPr="00E81F74">
        <w:rPr>
          <w:b/>
          <w:bCs/>
          <w:lang w:val="en-LK"/>
        </w:rPr>
        <w:t>Task Class (5 Marks)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84"/>
        <w:gridCol w:w="1086"/>
      </w:tblGrid>
      <w:tr w:rsidR="00E81F74" w:rsidRPr="00E81F74" w14:paraId="7F6FD047" w14:textId="77777777" w:rsidTr="00390CFF">
        <w:trPr>
          <w:tblHeader/>
          <w:tblCellSpacing w:w="15" w:type="dxa"/>
        </w:trPr>
        <w:tc>
          <w:tcPr>
            <w:tcW w:w="4379" w:type="pct"/>
            <w:vAlign w:val="center"/>
            <w:hideMark/>
          </w:tcPr>
          <w:p w14:paraId="4BCFD122" w14:textId="77777777" w:rsidR="00E81F74" w:rsidRPr="00E81F74" w:rsidRDefault="00E81F74" w:rsidP="00E81F74">
            <w:pPr>
              <w:rPr>
                <w:b/>
                <w:bCs/>
                <w:lang w:val="en-LK"/>
              </w:rPr>
            </w:pPr>
            <w:r w:rsidRPr="00E81F74">
              <w:rPr>
                <w:b/>
                <w:bCs/>
                <w:lang w:val="en-LK"/>
              </w:rPr>
              <w:t>Criteria</w:t>
            </w:r>
          </w:p>
        </w:tc>
        <w:tc>
          <w:tcPr>
            <w:tcW w:w="547" w:type="pct"/>
            <w:vAlign w:val="center"/>
            <w:hideMark/>
          </w:tcPr>
          <w:p w14:paraId="7E96EF85" w14:textId="77777777" w:rsidR="00E81F74" w:rsidRPr="00E81F74" w:rsidRDefault="00E81F74" w:rsidP="00E81F74">
            <w:pPr>
              <w:rPr>
                <w:b/>
                <w:bCs/>
                <w:lang w:val="en-LK"/>
              </w:rPr>
            </w:pPr>
            <w:r w:rsidRPr="00E81F74">
              <w:rPr>
                <w:b/>
                <w:bCs/>
                <w:lang w:val="en-LK"/>
              </w:rPr>
              <w:t>Marks</w:t>
            </w:r>
          </w:p>
        </w:tc>
      </w:tr>
      <w:tr w:rsidR="00E81F74" w:rsidRPr="00E81F74" w14:paraId="68E78316" w14:textId="77777777" w:rsidTr="00390CFF">
        <w:trPr>
          <w:tblCellSpacing w:w="15" w:type="dxa"/>
        </w:trPr>
        <w:tc>
          <w:tcPr>
            <w:tcW w:w="4379" w:type="pct"/>
            <w:vAlign w:val="center"/>
            <w:hideMark/>
          </w:tcPr>
          <w:p w14:paraId="7F962382" w14:textId="77777777" w:rsidR="00E81F74" w:rsidRPr="00E81F74" w:rsidRDefault="00E81F74" w:rsidP="00E81F74">
            <w:pPr>
              <w:rPr>
                <w:lang w:val="en-LK"/>
              </w:rPr>
            </w:pPr>
            <w:r w:rsidRPr="00E81F74">
              <w:rPr>
                <w:lang w:val="en-LK"/>
              </w:rPr>
              <w:t>- __init__ method initializes all properties</w:t>
            </w:r>
          </w:p>
        </w:tc>
        <w:tc>
          <w:tcPr>
            <w:tcW w:w="547" w:type="pct"/>
            <w:vAlign w:val="center"/>
            <w:hideMark/>
          </w:tcPr>
          <w:p w14:paraId="3DDD2BD6" w14:textId="77777777" w:rsidR="00E81F74" w:rsidRPr="00E81F74" w:rsidRDefault="00E81F74" w:rsidP="00E81F74">
            <w:pPr>
              <w:rPr>
                <w:lang w:val="en-LK"/>
              </w:rPr>
            </w:pPr>
            <w:r w:rsidRPr="00E81F74">
              <w:rPr>
                <w:lang w:val="en-LK"/>
              </w:rPr>
              <w:t>2.0</w:t>
            </w:r>
          </w:p>
        </w:tc>
      </w:tr>
      <w:tr w:rsidR="00E81F74" w:rsidRPr="00E81F74" w14:paraId="31F7043C" w14:textId="77777777" w:rsidTr="00390CFF">
        <w:trPr>
          <w:tblCellSpacing w:w="15" w:type="dxa"/>
        </w:trPr>
        <w:tc>
          <w:tcPr>
            <w:tcW w:w="4379" w:type="pct"/>
            <w:vAlign w:val="center"/>
            <w:hideMark/>
          </w:tcPr>
          <w:p w14:paraId="149CD4BC" w14:textId="77777777" w:rsidR="00E81F74" w:rsidRPr="00E81F74" w:rsidRDefault="00E81F74" w:rsidP="00E81F74">
            <w:pPr>
              <w:rPr>
                <w:lang w:val="en-LK"/>
              </w:rPr>
            </w:pPr>
            <w:r w:rsidRPr="00E81F74">
              <w:rPr>
                <w:lang w:val="en-LK"/>
              </w:rPr>
              <w:t>- Properties include name, description, priority, due date</w:t>
            </w:r>
          </w:p>
        </w:tc>
        <w:tc>
          <w:tcPr>
            <w:tcW w:w="547" w:type="pct"/>
            <w:vAlign w:val="center"/>
            <w:hideMark/>
          </w:tcPr>
          <w:p w14:paraId="5F99FFCB" w14:textId="77777777" w:rsidR="00E81F74" w:rsidRPr="00E81F74" w:rsidRDefault="00E81F74" w:rsidP="00E81F74">
            <w:pPr>
              <w:rPr>
                <w:lang w:val="en-LK"/>
              </w:rPr>
            </w:pPr>
            <w:r w:rsidRPr="00E81F74">
              <w:rPr>
                <w:lang w:val="en-LK"/>
              </w:rPr>
              <w:t>1.5</w:t>
            </w:r>
          </w:p>
        </w:tc>
      </w:tr>
      <w:tr w:rsidR="00E81F74" w:rsidRPr="00E81F74" w14:paraId="3256915A" w14:textId="77777777" w:rsidTr="00390CFF">
        <w:trPr>
          <w:tblCellSpacing w:w="15" w:type="dxa"/>
        </w:trPr>
        <w:tc>
          <w:tcPr>
            <w:tcW w:w="4379" w:type="pct"/>
            <w:vAlign w:val="center"/>
            <w:hideMark/>
          </w:tcPr>
          <w:p w14:paraId="6C6A4471" w14:textId="77777777" w:rsidR="00E81F74" w:rsidRPr="00E81F74" w:rsidRDefault="00E81F74" w:rsidP="00E81F74">
            <w:pPr>
              <w:rPr>
                <w:lang w:val="en-LK"/>
              </w:rPr>
            </w:pPr>
            <w:r w:rsidRPr="00E81F74">
              <w:rPr>
                <w:lang w:val="en-LK"/>
              </w:rPr>
              <w:t>- to_dict method correctly converts task to dictionary</w:t>
            </w:r>
          </w:p>
        </w:tc>
        <w:tc>
          <w:tcPr>
            <w:tcW w:w="547" w:type="pct"/>
            <w:vAlign w:val="center"/>
            <w:hideMark/>
          </w:tcPr>
          <w:p w14:paraId="43D08A4D" w14:textId="77777777" w:rsidR="00E81F74" w:rsidRPr="00E81F74" w:rsidRDefault="00E81F74" w:rsidP="00E81F74">
            <w:pPr>
              <w:rPr>
                <w:lang w:val="en-LK"/>
              </w:rPr>
            </w:pPr>
            <w:r w:rsidRPr="00E81F74">
              <w:rPr>
                <w:lang w:val="en-LK"/>
              </w:rPr>
              <w:t>1.5</w:t>
            </w:r>
          </w:p>
        </w:tc>
      </w:tr>
    </w:tbl>
    <w:p w14:paraId="3E12FA52" w14:textId="77777777" w:rsidR="00E81F74" w:rsidRPr="00E81F74" w:rsidRDefault="00E81F74" w:rsidP="00E81F74">
      <w:pPr>
        <w:numPr>
          <w:ilvl w:val="0"/>
          <w:numId w:val="21"/>
        </w:numPr>
        <w:rPr>
          <w:lang w:val="en-LK"/>
        </w:rPr>
      </w:pPr>
      <w:r w:rsidRPr="00E81F74">
        <w:rPr>
          <w:b/>
          <w:bCs/>
          <w:lang w:val="en-LK"/>
        </w:rPr>
        <w:t>TaskManager Class (5 Marks)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53"/>
        <w:gridCol w:w="1017"/>
      </w:tblGrid>
      <w:tr w:rsidR="00E81F74" w:rsidRPr="00E81F74" w14:paraId="278FCC56" w14:textId="77777777" w:rsidTr="00390CFF">
        <w:trPr>
          <w:tblHeader/>
          <w:tblCellSpacing w:w="15" w:type="dxa"/>
        </w:trPr>
        <w:tc>
          <w:tcPr>
            <w:tcW w:w="4420" w:type="pct"/>
            <w:vAlign w:val="center"/>
            <w:hideMark/>
          </w:tcPr>
          <w:p w14:paraId="7919E058" w14:textId="77777777" w:rsidR="00E81F74" w:rsidRPr="00E81F74" w:rsidRDefault="00E81F74" w:rsidP="00E81F74">
            <w:pPr>
              <w:rPr>
                <w:b/>
                <w:bCs/>
                <w:lang w:val="en-LK"/>
              </w:rPr>
            </w:pPr>
            <w:r w:rsidRPr="00E81F74">
              <w:rPr>
                <w:b/>
                <w:bCs/>
                <w:lang w:val="en-LK"/>
              </w:rPr>
              <w:t>Criteria</w:t>
            </w:r>
          </w:p>
        </w:tc>
        <w:tc>
          <w:tcPr>
            <w:tcW w:w="511" w:type="pct"/>
            <w:vAlign w:val="center"/>
            <w:hideMark/>
          </w:tcPr>
          <w:p w14:paraId="70C097E3" w14:textId="77777777" w:rsidR="00E81F74" w:rsidRPr="00E81F74" w:rsidRDefault="00E81F74" w:rsidP="00E81F74">
            <w:pPr>
              <w:rPr>
                <w:b/>
                <w:bCs/>
                <w:lang w:val="en-LK"/>
              </w:rPr>
            </w:pPr>
            <w:r w:rsidRPr="00E81F74">
              <w:rPr>
                <w:b/>
                <w:bCs/>
                <w:lang w:val="en-LK"/>
              </w:rPr>
              <w:t>Marks</w:t>
            </w:r>
          </w:p>
        </w:tc>
      </w:tr>
      <w:tr w:rsidR="00E81F74" w:rsidRPr="00E81F74" w14:paraId="7C08C783" w14:textId="77777777" w:rsidTr="00390CFF">
        <w:trPr>
          <w:tblCellSpacing w:w="15" w:type="dxa"/>
        </w:trPr>
        <w:tc>
          <w:tcPr>
            <w:tcW w:w="4420" w:type="pct"/>
            <w:vAlign w:val="center"/>
            <w:hideMark/>
          </w:tcPr>
          <w:p w14:paraId="529ED63C" w14:textId="77777777" w:rsidR="00E81F74" w:rsidRPr="00E81F74" w:rsidRDefault="00E81F74" w:rsidP="00E81F74">
            <w:pPr>
              <w:rPr>
                <w:lang w:val="en-LK"/>
              </w:rPr>
            </w:pPr>
            <w:r w:rsidRPr="00E81F74">
              <w:rPr>
                <w:lang w:val="en-LK"/>
              </w:rPr>
              <w:t>- __init__ method initializes task list and loads tasks</w:t>
            </w:r>
          </w:p>
        </w:tc>
        <w:tc>
          <w:tcPr>
            <w:tcW w:w="511" w:type="pct"/>
            <w:vAlign w:val="center"/>
            <w:hideMark/>
          </w:tcPr>
          <w:p w14:paraId="328D9137" w14:textId="77777777" w:rsidR="00E81F74" w:rsidRPr="00E81F74" w:rsidRDefault="00E81F74" w:rsidP="00E81F74">
            <w:pPr>
              <w:rPr>
                <w:lang w:val="en-LK"/>
              </w:rPr>
            </w:pPr>
            <w:r w:rsidRPr="00E81F74">
              <w:rPr>
                <w:lang w:val="en-LK"/>
              </w:rPr>
              <w:t>2.0</w:t>
            </w:r>
          </w:p>
        </w:tc>
      </w:tr>
      <w:tr w:rsidR="00E81F74" w:rsidRPr="00E81F74" w14:paraId="23EE6B14" w14:textId="77777777" w:rsidTr="00390CFF">
        <w:trPr>
          <w:tblCellSpacing w:w="15" w:type="dxa"/>
        </w:trPr>
        <w:tc>
          <w:tcPr>
            <w:tcW w:w="4420" w:type="pct"/>
            <w:vAlign w:val="center"/>
            <w:hideMark/>
          </w:tcPr>
          <w:p w14:paraId="77DAF94D" w14:textId="77777777" w:rsidR="00E81F74" w:rsidRPr="00E81F74" w:rsidRDefault="00E81F74" w:rsidP="00E81F74">
            <w:pPr>
              <w:rPr>
                <w:lang w:val="en-LK"/>
              </w:rPr>
            </w:pPr>
            <w:r w:rsidRPr="00E81F74">
              <w:rPr>
                <w:lang w:val="en-LK"/>
              </w:rPr>
              <w:t>- load_tasks_from_json method functions correctly</w:t>
            </w:r>
          </w:p>
        </w:tc>
        <w:tc>
          <w:tcPr>
            <w:tcW w:w="511" w:type="pct"/>
            <w:vAlign w:val="center"/>
            <w:hideMark/>
          </w:tcPr>
          <w:p w14:paraId="269B03D3" w14:textId="77777777" w:rsidR="00E81F74" w:rsidRPr="00E81F74" w:rsidRDefault="00E81F74" w:rsidP="00E81F74">
            <w:pPr>
              <w:rPr>
                <w:lang w:val="en-LK"/>
              </w:rPr>
            </w:pPr>
            <w:r w:rsidRPr="00E81F74">
              <w:rPr>
                <w:lang w:val="en-LK"/>
              </w:rPr>
              <w:t>1.5</w:t>
            </w:r>
          </w:p>
        </w:tc>
      </w:tr>
      <w:tr w:rsidR="00E81F74" w:rsidRPr="00E81F74" w14:paraId="53EA3684" w14:textId="77777777" w:rsidTr="00390CFF">
        <w:trPr>
          <w:tblCellSpacing w:w="15" w:type="dxa"/>
        </w:trPr>
        <w:tc>
          <w:tcPr>
            <w:tcW w:w="4420" w:type="pct"/>
            <w:vAlign w:val="center"/>
            <w:hideMark/>
          </w:tcPr>
          <w:p w14:paraId="0C8EA54D" w14:textId="77777777" w:rsidR="00E81F74" w:rsidRPr="00E81F74" w:rsidRDefault="00E81F74" w:rsidP="00E81F74">
            <w:pPr>
              <w:rPr>
                <w:lang w:val="en-LK"/>
              </w:rPr>
            </w:pPr>
            <w:r w:rsidRPr="00E81F74">
              <w:rPr>
                <w:lang w:val="en-LK"/>
              </w:rPr>
              <w:t>- get_filtered_tasks and sort_tasks methods function correctly</w:t>
            </w:r>
          </w:p>
        </w:tc>
        <w:tc>
          <w:tcPr>
            <w:tcW w:w="511" w:type="pct"/>
            <w:vAlign w:val="center"/>
            <w:hideMark/>
          </w:tcPr>
          <w:p w14:paraId="576835F1" w14:textId="77777777" w:rsidR="00E81F74" w:rsidRPr="00E81F74" w:rsidRDefault="00E81F74" w:rsidP="00E81F74">
            <w:pPr>
              <w:rPr>
                <w:lang w:val="en-LK"/>
              </w:rPr>
            </w:pPr>
            <w:r w:rsidRPr="00E81F74">
              <w:rPr>
                <w:lang w:val="en-LK"/>
              </w:rPr>
              <w:t>1.5</w:t>
            </w:r>
          </w:p>
        </w:tc>
      </w:tr>
    </w:tbl>
    <w:p w14:paraId="5B3A493B" w14:textId="77777777" w:rsidR="00E81F74" w:rsidRPr="00E81F74" w:rsidRDefault="00E81F74" w:rsidP="00E81F74">
      <w:pPr>
        <w:numPr>
          <w:ilvl w:val="0"/>
          <w:numId w:val="21"/>
        </w:numPr>
        <w:rPr>
          <w:lang w:val="en-LK"/>
        </w:rPr>
      </w:pPr>
      <w:r w:rsidRPr="00E81F74">
        <w:rPr>
          <w:b/>
          <w:bCs/>
          <w:lang w:val="en-LK"/>
        </w:rPr>
        <w:t>TaskManagerGUI Class (5 Marks)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98"/>
        <w:gridCol w:w="872"/>
      </w:tblGrid>
      <w:tr w:rsidR="00E81F74" w:rsidRPr="00E81F74" w14:paraId="58078C1D" w14:textId="77777777" w:rsidTr="00390CFF">
        <w:trPr>
          <w:tblHeader/>
          <w:tblCellSpacing w:w="15" w:type="dxa"/>
        </w:trPr>
        <w:tc>
          <w:tcPr>
            <w:tcW w:w="4505" w:type="pct"/>
            <w:vAlign w:val="center"/>
            <w:hideMark/>
          </w:tcPr>
          <w:p w14:paraId="6618501F" w14:textId="77777777" w:rsidR="00E81F74" w:rsidRPr="00E81F74" w:rsidRDefault="00E81F74" w:rsidP="00E81F74">
            <w:pPr>
              <w:rPr>
                <w:b/>
                <w:bCs/>
                <w:lang w:val="en-LK"/>
              </w:rPr>
            </w:pPr>
            <w:r w:rsidRPr="00E81F74">
              <w:rPr>
                <w:b/>
                <w:bCs/>
                <w:lang w:val="en-LK"/>
              </w:rPr>
              <w:t>Criteria</w:t>
            </w:r>
          </w:p>
        </w:tc>
        <w:tc>
          <w:tcPr>
            <w:tcW w:w="436" w:type="pct"/>
            <w:vAlign w:val="center"/>
            <w:hideMark/>
          </w:tcPr>
          <w:p w14:paraId="4DC6A07C" w14:textId="77777777" w:rsidR="00E81F74" w:rsidRPr="00E81F74" w:rsidRDefault="00E81F74" w:rsidP="00E81F74">
            <w:pPr>
              <w:rPr>
                <w:b/>
                <w:bCs/>
                <w:lang w:val="en-LK"/>
              </w:rPr>
            </w:pPr>
            <w:r w:rsidRPr="00E81F74">
              <w:rPr>
                <w:b/>
                <w:bCs/>
                <w:lang w:val="en-LK"/>
              </w:rPr>
              <w:t>Marks</w:t>
            </w:r>
          </w:p>
        </w:tc>
      </w:tr>
      <w:tr w:rsidR="00E81F74" w:rsidRPr="00E81F74" w14:paraId="6505C688" w14:textId="77777777" w:rsidTr="00390CFF">
        <w:trPr>
          <w:tblCellSpacing w:w="15" w:type="dxa"/>
        </w:trPr>
        <w:tc>
          <w:tcPr>
            <w:tcW w:w="4505" w:type="pct"/>
            <w:vAlign w:val="center"/>
            <w:hideMark/>
          </w:tcPr>
          <w:p w14:paraId="349710EC" w14:textId="77777777" w:rsidR="00E81F74" w:rsidRPr="00E81F74" w:rsidRDefault="00E81F74" w:rsidP="00E81F74">
            <w:pPr>
              <w:rPr>
                <w:lang w:val="en-LK"/>
              </w:rPr>
            </w:pPr>
            <w:r w:rsidRPr="00E81F74">
              <w:rPr>
                <w:lang w:val="en-LK"/>
              </w:rPr>
              <w:t>- __init__ method sets up GUI components</w:t>
            </w:r>
          </w:p>
        </w:tc>
        <w:tc>
          <w:tcPr>
            <w:tcW w:w="436" w:type="pct"/>
            <w:vAlign w:val="center"/>
            <w:hideMark/>
          </w:tcPr>
          <w:p w14:paraId="22710627" w14:textId="77777777" w:rsidR="00E81F74" w:rsidRPr="00E81F74" w:rsidRDefault="00E81F74" w:rsidP="00E81F74">
            <w:pPr>
              <w:rPr>
                <w:lang w:val="en-LK"/>
              </w:rPr>
            </w:pPr>
            <w:r w:rsidRPr="00E81F74">
              <w:rPr>
                <w:lang w:val="en-LK"/>
              </w:rPr>
              <w:t>2.0</w:t>
            </w:r>
          </w:p>
        </w:tc>
      </w:tr>
      <w:tr w:rsidR="00E81F74" w:rsidRPr="00E81F74" w14:paraId="3E97A6B3" w14:textId="77777777" w:rsidTr="00390CFF">
        <w:trPr>
          <w:tblCellSpacing w:w="15" w:type="dxa"/>
        </w:trPr>
        <w:tc>
          <w:tcPr>
            <w:tcW w:w="4505" w:type="pct"/>
            <w:vAlign w:val="center"/>
            <w:hideMark/>
          </w:tcPr>
          <w:p w14:paraId="299E2A5F" w14:textId="77777777" w:rsidR="00E81F74" w:rsidRPr="00E81F74" w:rsidRDefault="00E81F74" w:rsidP="00E81F74">
            <w:pPr>
              <w:rPr>
                <w:lang w:val="en-LK"/>
              </w:rPr>
            </w:pPr>
            <w:r w:rsidRPr="00E81F74">
              <w:rPr>
                <w:lang w:val="en-LK"/>
              </w:rPr>
              <w:t>- setup_gui method correctly creates GUI layout</w:t>
            </w:r>
          </w:p>
        </w:tc>
        <w:tc>
          <w:tcPr>
            <w:tcW w:w="436" w:type="pct"/>
            <w:vAlign w:val="center"/>
            <w:hideMark/>
          </w:tcPr>
          <w:p w14:paraId="33CC459F" w14:textId="77777777" w:rsidR="00E81F74" w:rsidRPr="00E81F74" w:rsidRDefault="00E81F74" w:rsidP="00E81F74">
            <w:pPr>
              <w:rPr>
                <w:lang w:val="en-LK"/>
              </w:rPr>
            </w:pPr>
            <w:r w:rsidRPr="00E81F74">
              <w:rPr>
                <w:lang w:val="en-LK"/>
              </w:rPr>
              <w:t>1.5</w:t>
            </w:r>
          </w:p>
        </w:tc>
      </w:tr>
      <w:tr w:rsidR="00E81F74" w:rsidRPr="00E81F74" w14:paraId="50E253ED" w14:textId="77777777" w:rsidTr="00390CFF">
        <w:trPr>
          <w:tblCellSpacing w:w="15" w:type="dxa"/>
        </w:trPr>
        <w:tc>
          <w:tcPr>
            <w:tcW w:w="4505" w:type="pct"/>
            <w:vAlign w:val="center"/>
            <w:hideMark/>
          </w:tcPr>
          <w:p w14:paraId="5AE2F4DF" w14:textId="77777777" w:rsidR="00E81F74" w:rsidRPr="00E81F74" w:rsidRDefault="00E81F74" w:rsidP="00E81F74">
            <w:pPr>
              <w:rPr>
                <w:lang w:val="en-LK"/>
              </w:rPr>
            </w:pPr>
            <w:r w:rsidRPr="00E81F74">
              <w:rPr>
                <w:lang w:val="en-LK"/>
              </w:rPr>
              <w:t>- Methods for populating tree, applying filters, and sorting work correctly</w:t>
            </w:r>
          </w:p>
        </w:tc>
        <w:tc>
          <w:tcPr>
            <w:tcW w:w="436" w:type="pct"/>
            <w:vAlign w:val="center"/>
            <w:hideMark/>
          </w:tcPr>
          <w:p w14:paraId="4FD8F2AA" w14:textId="77777777" w:rsidR="00E81F74" w:rsidRPr="00E81F74" w:rsidRDefault="00E81F74" w:rsidP="00E81F74">
            <w:pPr>
              <w:rPr>
                <w:lang w:val="en-LK"/>
              </w:rPr>
            </w:pPr>
            <w:r w:rsidRPr="00E81F74">
              <w:rPr>
                <w:lang w:val="en-LK"/>
              </w:rPr>
              <w:t>1.5</w:t>
            </w:r>
          </w:p>
        </w:tc>
      </w:tr>
    </w:tbl>
    <w:p w14:paraId="15BA81B8" w14:textId="77777777" w:rsidR="00E81F74" w:rsidRPr="00E81F74" w:rsidRDefault="00E81F74" w:rsidP="00E81F74">
      <w:pPr>
        <w:rPr>
          <w:b/>
          <w:bCs/>
          <w:lang w:val="en-LK"/>
        </w:rPr>
      </w:pPr>
      <w:r w:rsidRPr="00E81F74">
        <w:rPr>
          <w:b/>
          <w:bCs/>
          <w:lang w:val="en-LK"/>
        </w:rPr>
        <w:t>2. GUI Functionality and Design (10 Marks)</w:t>
      </w:r>
    </w:p>
    <w:p w14:paraId="2F0F226C" w14:textId="77777777" w:rsidR="00E81F74" w:rsidRPr="00E81F74" w:rsidRDefault="00E81F74" w:rsidP="00E81F74">
      <w:pPr>
        <w:numPr>
          <w:ilvl w:val="0"/>
          <w:numId w:val="22"/>
        </w:numPr>
        <w:rPr>
          <w:lang w:val="en-LK"/>
        </w:rPr>
      </w:pPr>
      <w:r w:rsidRPr="00E81F74">
        <w:rPr>
          <w:b/>
          <w:bCs/>
          <w:lang w:val="en-LK"/>
        </w:rPr>
        <w:t>Task Display Table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4"/>
        <w:gridCol w:w="1116"/>
      </w:tblGrid>
      <w:tr w:rsidR="00E81F74" w:rsidRPr="00E81F74" w14:paraId="621339D7" w14:textId="77777777" w:rsidTr="00390CFF">
        <w:trPr>
          <w:tblHeader/>
          <w:tblCellSpacing w:w="15" w:type="dxa"/>
        </w:trPr>
        <w:tc>
          <w:tcPr>
            <w:tcW w:w="4362" w:type="pct"/>
            <w:vAlign w:val="center"/>
            <w:hideMark/>
          </w:tcPr>
          <w:p w14:paraId="72A85403" w14:textId="77777777" w:rsidR="00E81F74" w:rsidRPr="00E81F74" w:rsidRDefault="00E81F74" w:rsidP="00E81F74">
            <w:pPr>
              <w:rPr>
                <w:b/>
                <w:bCs/>
                <w:lang w:val="en-LK"/>
              </w:rPr>
            </w:pPr>
            <w:r w:rsidRPr="00E81F74">
              <w:rPr>
                <w:b/>
                <w:bCs/>
                <w:lang w:val="en-LK"/>
              </w:rPr>
              <w:t>Criteria</w:t>
            </w:r>
          </w:p>
        </w:tc>
        <w:tc>
          <w:tcPr>
            <w:tcW w:w="562" w:type="pct"/>
            <w:vAlign w:val="center"/>
            <w:hideMark/>
          </w:tcPr>
          <w:p w14:paraId="3EABDB92" w14:textId="77777777" w:rsidR="00E81F74" w:rsidRPr="00E81F74" w:rsidRDefault="00E81F74" w:rsidP="00E81F74">
            <w:pPr>
              <w:rPr>
                <w:b/>
                <w:bCs/>
                <w:lang w:val="en-LK"/>
              </w:rPr>
            </w:pPr>
            <w:r w:rsidRPr="00E81F74">
              <w:rPr>
                <w:b/>
                <w:bCs/>
                <w:lang w:val="en-LK"/>
              </w:rPr>
              <w:t>Marks</w:t>
            </w:r>
          </w:p>
        </w:tc>
      </w:tr>
      <w:tr w:rsidR="00E81F74" w:rsidRPr="00E81F74" w14:paraId="00ED699B" w14:textId="77777777" w:rsidTr="00390CFF">
        <w:trPr>
          <w:tblCellSpacing w:w="15" w:type="dxa"/>
        </w:trPr>
        <w:tc>
          <w:tcPr>
            <w:tcW w:w="4362" w:type="pct"/>
            <w:vAlign w:val="center"/>
            <w:hideMark/>
          </w:tcPr>
          <w:p w14:paraId="169EEA17" w14:textId="77777777" w:rsidR="00E81F74" w:rsidRPr="00E81F74" w:rsidRDefault="00E81F74" w:rsidP="00E81F74">
            <w:pPr>
              <w:rPr>
                <w:lang w:val="en-LK"/>
              </w:rPr>
            </w:pPr>
            <w:r w:rsidRPr="00E81F74">
              <w:rPr>
                <w:lang w:val="en-LK"/>
              </w:rPr>
              <w:t>- Tasks displayed in Treeview widget</w:t>
            </w:r>
          </w:p>
        </w:tc>
        <w:tc>
          <w:tcPr>
            <w:tcW w:w="562" w:type="pct"/>
            <w:vAlign w:val="center"/>
            <w:hideMark/>
          </w:tcPr>
          <w:p w14:paraId="698726EE" w14:textId="77777777" w:rsidR="00E81F74" w:rsidRPr="00E81F74" w:rsidRDefault="00E81F74" w:rsidP="00E81F74">
            <w:pPr>
              <w:rPr>
                <w:lang w:val="en-LK"/>
              </w:rPr>
            </w:pPr>
            <w:r w:rsidRPr="00E81F74">
              <w:rPr>
                <w:lang w:val="en-LK"/>
              </w:rPr>
              <w:t>2.5</w:t>
            </w:r>
          </w:p>
        </w:tc>
      </w:tr>
      <w:tr w:rsidR="00E81F74" w:rsidRPr="00E81F74" w14:paraId="364879AB" w14:textId="77777777" w:rsidTr="00390CFF">
        <w:trPr>
          <w:tblCellSpacing w:w="15" w:type="dxa"/>
        </w:trPr>
        <w:tc>
          <w:tcPr>
            <w:tcW w:w="4362" w:type="pct"/>
            <w:vAlign w:val="center"/>
            <w:hideMark/>
          </w:tcPr>
          <w:p w14:paraId="2EF91D6D" w14:textId="77777777" w:rsidR="00E81F74" w:rsidRPr="00E81F74" w:rsidRDefault="00E81F74" w:rsidP="00E81F74">
            <w:pPr>
              <w:rPr>
                <w:lang w:val="en-LK"/>
              </w:rPr>
            </w:pPr>
            <w:r w:rsidRPr="00E81F74">
              <w:rPr>
                <w:lang w:val="en-LK"/>
              </w:rPr>
              <w:lastRenderedPageBreak/>
              <w:t>- Columns include name, description, priority, due date</w:t>
            </w:r>
          </w:p>
        </w:tc>
        <w:tc>
          <w:tcPr>
            <w:tcW w:w="562" w:type="pct"/>
            <w:vAlign w:val="center"/>
            <w:hideMark/>
          </w:tcPr>
          <w:p w14:paraId="25EAA855" w14:textId="77777777" w:rsidR="00E81F74" w:rsidRPr="00E81F74" w:rsidRDefault="00E81F74" w:rsidP="00E81F74">
            <w:pPr>
              <w:rPr>
                <w:lang w:val="en-LK"/>
              </w:rPr>
            </w:pPr>
            <w:r w:rsidRPr="00E81F74">
              <w:rPr>
                <w:lang w:val="en-LK"/>
              </w:rPr>
              <w:t>1.0</w:t>
            </w:r>
          </w:p>
        </w:tc>
      </w:tr>
      <w:tr w:rsidR="00E81F74" w:rsidRPr="00E81F74" w14:paraId="745898DC" w14:textId="77777777" w:rsidTr="00390CFF">
        <w:trPr>
          <w:tblCellSpacing w:w="15" w:type="dxa"/>
        </w:trPr>
        <w:tc>
          <w:tcPr>
            <w:tcW w:w="4362" w:type="pct"/>
            <w:vAlign w:val="center"/>
            <w:hideMark/>
          </w:tcPr>
          <w:p w14:paraId="15705A78" w14:textId="77777777" w:rsidR="00E81F74" w:rsidRPr="00E81F74" w:rsidRDefault="00E81F74" w:rsidP="00E81F74">
            <w:pPr>
              <w:rPr>
                <w:lang w:val="en-LK"/>
              </w:rPr>
            </w:pPr>
            <w:r w:rsidRPr="00E81F74">
              <w:rPr>
                <w:lang w:val="en-LK"/>
              </w:rPr>
              <w:t>- Proper formatting and alignment</w:t>
            </w:r>
          </w:p>
        </w:tc>
        <w:tc>
          <w:tcPr>
            <w:tcW w:w="562" w:type="pct"/>
            <w:vAlign w:val="center"/>
            <w:hideMark/>
          </w:tcPr>
          <w:p w14:paraId="124B7873" w14:textId="77777777" w:rsidR="00E81F74" w:rsidRPr="00E81F74" w:rsidRDefault="00E81F74" w:rsidP="00E81F74">
            <w:pPr>
              <w:rPr>
                <w:lang w:val="en-LK"/>
              </w:rPr>
            </w:pPr>
            <w:r w:rsidRPr="00E81F74">
              <w:rPr>
                <w:lang w:val="en-LK"/>
              </w:rPr>
              <w:t>1.5</w:t>
            </w:r>
          </w:p>
        </w:tc>
      </w:tr>
    </w:tbl>
    <w:p w14:paraId="05ED1BE6" w14:textId="77777777" w:rsidR="00E81F74" w:rsidRPr="00E81F74" w:rsidRDefault="00E81F74" w:rsidP="00E81F74">
      <w:pPr>
        <w:numPr>
          <w:ilvl w:val="0"/>
          <w:numId w:val="22"/>
        </w:numPr>
        <w:rPr>
          <w:lang w:val="en-LK"/>
        </w:rPr>
      </w:pPr>
      <w:r w:rsidRPr="00E81F74">
        <w:rPr>
          <w:b/>
          <w:bCs/>
          <w:lang w:val="en-LK"/>
        </w:rPr>
        <w:t>Search and Filter Functionality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51"/>
        <w:gridCol w:w="1219"/>
      </w:tblGrid>
      <w:tr w:rsidR="00E81F74" w:rsidRPr="00E81F74" w14:paraId="5F91FF5E" w14:textId="77777777" w:rsidTr="00390CFF">
        <w:trPr>
          <w:tblHeader/>
          <w:tblCellSpacing w:w="15" w:type="dxa"/>
        </w:trPr>
        <w:tc>
          <w:tcPr>
            <w:tcW w:w="4301" w:type="pct"/>
            <w:vAlign w:val="center"/>
            <w:hideMark/>
          </w:tcPr>
          <w:p w14:paraId="7453F049" w14:textId="77777777" w:rsidR="00E81F74" w:rsidRPr="00E81F74" w:rsidRDefault="00E81F74" w:rsidP="00E81F74">
            <w:pPr>
              <w:rPr>
                <w:b/>
                <w:bCs/>
                <w:lang w:val="en-LK"/>
              </w:rPr>
            </w:pPr>
            <w:r w:rsidRPr="00E81F74">
              <w:rPr>
                <w:b/>
                <w:bCs/>
                <w:lang w:val="en-LK"/>
              </w:rPr>
              <w:t>Criteria</w:t>
            </w:r>
          </w:p>
        </w:tc>
        <w:tc>
          <w:tcPr>
            <w:tcW w:w="616" w:type="pct"/>
            <w:vAlign w:val="center"/>
            <w:hideMark/>
          </w:tcPr>
          <w:p w14:paraId="53362764" w14:textId="77777777" w:rsidR="00E81F74" w:rsidRPr="00E81F74" w:rsidRDefault="00E81F74" w:rsidP="00E81F74">
            <w:pPr>
              <w:rPr>
                <w:b/>
                <w:bCs/>
                <w:lang w:val="en-LK"/>
              </w:rPr>
            </w:pPr>
            <w:r w:rsidRPr="00E81F74">
              <w:rPr>
                <w:b/>
                <w:bCs/>
                <w:lang w:val="en-LK"/>
              </w:rPr>
              <w:t>Marks</w:t>
            </w:r>
          </w:p>
        </w:tc>
      </w:tr>
      <w:tr w:rsidR="00E81F74" w:rsidRPr="00E81F74" w14:paraId="703A54A5" w14:textId="77777777" w:rsidTr="00390CFF">
        <w:trPr>
          <w:tblCellSpacing w:w="15" w:type="dxa"/>
        </w:trPr>
        <w:tc>
          <w:tcPr>
            <w:tcW w:w="4301" w:type="pct"/>
            <w:vAlign w:val="center"/>
            <w:hideMark/>
          </w:tcPr>
          <w:p w14:paraId="7EFEA365" w14:textId="77777777" w:rsidR="00E81F74" w:rsidRPr="00E81F74" w:rsidRDefault="00E81F74" w:rsidP="00E81F74">
            <w:pPr>
              <w:rPr>
                <w:lang w:val="en-LK"/>
              </w:rPr>
            </w:pPr>
            <w:r w:rsidRPr="00E81F74">
              <w:rPr>
                <w:lang w:val="en-LK"/>
              </w:rPr>
              <w:t>- Entry fields and dropdowns for filtering present</w:t>
            </w:r>
          </w:p>
        </w:tc>
        <w:tc>
          <w:tcPr>
            <w:tcW w:w="616" w:type="pct"/>
            <w:vAlign w:val="center"/>
            <w:hideMark/>
          </w:tcPr>
          <w:p w14:paraId="09CF4943" w14:textId="77777777" w:rsidR="00E81F74" w:rsidRPr="00E81F74" w:rsidRDefault="00E81F74" w:rsidP="00E81F74">
            <w:pPr>
              <w:rPr>
                <w:lang w:val="en-LK"/>
              </w:rPr>
            </w:pPr>
            <w:r w:rsidRPr="00E81F74">
              <w:rPr>
                <w:lang w:val="en-LK"/>
              </w:rPr>
              <w:t>1.5</w:t>
            </w:r>
          </w:p>
        </w:tc>
      </w:tr>
      <w:tr w:rsidR="00E81F74" w:rsidRPr="00E81F74" w14:paraId="7AB961F0" w14:textId="77777777" w:rsidTr="00390CFF">
        <w:trPr>
          <w:tblCellSpacing w:w="15" w:type="dxa"/>
        </w:trPr>
        <w:tc>
          <w:tcPr>
            <w:tcW w:w="4301" w:type="pct"/>
            <w:vAlign w:val="center"/>
            <w:hideMark/>
          </w:tcPr>
          <w:p w14:paraId="08CE3ED2" w14:textId="77777777" w:rsidR="00E81F74" w:rsidRPr="00E81F74" w:rsidRDefault="00E81F74" w:rsidP="00E81F74">
            <w:pPr>
              <w:rPr>
                <w:lang w:val="en-LK"/>
              </w:rPr>
            </w:pPr>
            <w:r w:rsidRPr="00E81F74">
              <w:rPr>
                <w:lang w:val="en-LK"/>
              </w:rPr>
              <w:t>- Filters correctly apply to task list</w:t>
            </w:r>
          </w:p>
        </w:tc>
        <w:tc>
          <w:tcPr>
            <w:tcW w:w="616" w:type="pct"/>
            <w:vAlign w:val="center"/>
            <w:hideMark/>
          </w:tcPr>
          <w:p w14:paraId="6B4CC1F2" w14:textId="77777777" w:rsidR="00E81F74" w:rsidRPr="00E81F74" w:rsidRDefault="00E81F74" w:rsidP="00E81F74">
            <w:pPr>
              <w:rPr>
                <w:lang w:val="en-LK"/>
              </w:rPr>
            </w:pPr>
            <w:r w:rsidRPr="00E81F74">
              <w:rPr>
                <w:lang w:val="en-LK"/>
              </w:rPr>
              <w:t>1.0</w:t>
            </w:r>
          </w:p>
        </w:tc>
      </w:tr>
      <w:tr w:rsidR="00E81F74" w:rsidRPr="00E81F74" w14:paraId="27AFE34A" w14:textId="77777777" w:rsidTr="00390CFF">
        <w:trPr>
          <w:tblCellSpacing w:w="15" w:type="dxa"/>
        </w:trPr>
        <w:tc>
          <w:tcPr>
            <w:tcW w:w="4301" w:type="pct"/>
            <w:vAlign w:val="center"/>
            <w:hideMark/>
          </w:tcPr>
          <w:p w14:paraId="34EF2C26" w14:textId="77777777" w:rsidR="00E81F74" w:rsidRPr="00E81F74" w:rsidRDefault="00E81F74" w:rsidP="00E81F74">
            <w:pPr>
              <w:rPr>
                <w:lang w:val="en-LK"/>
              </w:rPr>
            </w:pPr>
            <w:r w:rsidRPr="00E81F74">
              <w:rPr>
                <w:lang w:val="en-LK"/>
              </w:rPr>
              <w:t>- User input validation</w:t>
            </w:r>
          </w:p>
        </w:tc>
        <w:tc>
          <w:tcPr>
            <w:tcW w:w="616" w:type="pct"/>
            <w:vAlign w:val="center"/>
            <w:hideMark/>
          </w:tcPr>
          <w:p w14:paraId="567D804D" w14:textId="77777777" w:rsidR="00E81F74" w:rsidRPr="00E81F74" w:rsidRDefault="00E81F74" w:rsidP="00E81F74">
            <w:pPr>
              <w:rPr>
                <w:lang w:val="en-LK"/>
              </w:rPr>
            </w:pPr>
            <w:r w:rsidRPr="00E81F74">
              <w:rPr>
                <w:lang w:val="en-LK"/>
              </w:rPr>
              <w:t>0.5</w:t>
            </w:r>
          </w:p>
        </w:tc>
      </w:tr>
    </w:tbl>
    <w:p w14:paraId="21AF5524" w14:textId="77777777" w:rsidR="00E81F74" w:rsidRPr="00E81F74" w:rsidRDefault="00E81F74" w:rsidP="00E81F74">
      <w:pPr>
        <w:numPr>
          <w:ilvl w:val="0"/>
          <w:numId w:val="22"/>
        </w:numPr>
        <w:rPr>
          <w:lang w:val="en-LK"/>
        </w:rPr>
      </w:pPr>
      <w:r w:rsidRPr="00E81F74">
        <w:rPr>
          <w:b/>
          <w:bCs/>
          <w:lang w:val="en-LK"/>
        </w:rPr>
        <w:t>Sorting Functionality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69"/>
        <w:gridCol w:w="1401"/>
      </w:tblGrid>
      <w:tr w:rsidR="00E81F74" w:rsidRPr="00E81F74" w14:paraId="7F3017EC" w14:textId="77777777" w:rsidTr="00390CFF">
        <w:trPr>
          <w:tblHeader/>
          <w:tblCellSpacing w:w="15" w:type="dxa"/>
        </w:trPr>
        <w:tc>
          <w:tcPr>
            <w:tcW w:w="4195" w:type="pct"/>
            <w:vAlign w:val="center"/>
            <w:hideMark/>
          </w:tcPr>
          <w:p w14:paraId="5E6215F3" w14:textId="77777777" w:rsidR="00E81F74" w:rsidRPr="00E81F74" w:rsidRDefault="00E81F74" w:rsidP="00E81F74">
            <w:pPr>
              <w:rPr>
                <w:b/>
                <w:bCs/>
                <w:lang w:val="en-LK"/>
              </w:rPr>
            </w:pPr>
            <w:r w:rsidRPr="00E81F74">
              <w:rPr>
                <w:b/>
                <w:bCs/>
                <w:lang w:val="en-LK"/>
              </w:rPr>
              <w:t>Criteria</w:t>
            </w:r>
          </w:p>
        </w:tc>
        <w:tc>
          <w:tcPr>
            <w:tcW w:w="709" w:type="pct"/>
            <w:vAlign w:val="center"/>
            <w:hideMark/>
          </w:tcPr>
          <w:p w14:paraId="73F0FD3E" w14:textId="77777777" w:rsidR="00E81F74" w:rsidRPr="00E81F74" w:rsidRDefault="00E81F74" w:rsidP="00E81F74">
            <w:pPr>
              <w:rPr>
                <w:b/>
                <w:bCs/>
                <w:lang w:val="en-LK"/>
              </w:rPr>
            </w:pPr>
            <w:r w:rsidRPr="00E81F74">
              <w:rPr>
                <w:b/>
                <w:bCs/>
                <w:lang w:val="en-LK"/>
              </w:rPr>
              <w:t>Marks</w:t>
            </w:r>
          </w:p>
        </w:tc>
      </w:tr>
      <w:tr w:rsidR="00E81F74" w:rsidRPr="00E81F74" w14:paraId="0D4032F5" w14:textId="77777777" w:rsidTr="00390CFF">
        <w:trPr>
          <w:tblCellSpacing w:w="15" w:type="dxa"/>
        </w:trPr>
        <w:tc>
          <w:tcPr>
            <w:tcW w:w="4195" w:type="pct"/>
            <w:vAlign w:val="center"/>
            <w:hideMark/>
          </w:tcPr>
          <w:p w14:paraId="7312C838" w14:textId="77777777" w:rsidR="00E81F74" w:rsidRPr="00E81F74" w:rsidRDefault="00E81F74" w:rsidP="00E81F74">
            <w:pPr>
              <w:rPr>
                <w:lang w:val="en-LK"/>
              </w:rPr>
            </w:pPr>
            <w:r w:rsidRPr="00E81F74">
              <w:rPr>
                <w:lang w:val="en-LK"/>
              </w:rPr>
              <w:t>- Column headers are clickable for sorting</w:t>
            </w:r>
          </w:p>
        </w:tc>
        <w:tc>
          <w:tcPr>
            <w:tcW w:w="709" w:type="pct"/>
            <w:vAlign w:val="center"/>
            <w:hideMark/>
          </w:tcPr>
          <w:p w14:paraId="3298068E" w14:textId="77777777" w:rsidR="00E81F74" w:rsidRPr="00E81F74" w:rsidRDefault="00E81F74" w:rsidP="00E81F74">
            <w:pPr>
              <w:rPr>
                <w:lang w:val="en-LK"/>
              </w:rPr>
            </w:pPr>
            <w:r w:rsidRPr="00E81F74">
              <w:rPr>
                <w:lang w:val="en-LK"/>
              </w:rPr>
              <w:t>2.0</w:t>
            </w:r>
          </w:p>
        </w:tc>
      </w:tr>
      <w:tr w:rsidR="00E81F74" w:rsidRPr="00E81F74" w14:paraId="040BE3C2" w14:textId="77777777" w:rsidTr="00390CFF">
        <w:trPr>
          <w:tblCellSpacing w:w="15" w:type="dxa"/>
        </w:trPr>
        <w:tc>
          <w:tcPr>
            <w:tcW w:w="4195" w:type="pct"/>
            <w:vAlign w:val="center"/>
            <w:hideMark/>
          </w:tcPr>
          <w:p w14:paraId="72EF8B69" w14:textId="77777777" w:rsidR="00E81F74" w:rsidRPr="00E81F74" w:rsidRDefault="00E81F74" w:rsidP="00E81F74">
            <w:pPr>
              <w:rPr>
                <w:lang w:val="en-LK"/>
              </w:rPr>
            </w:pPr>
            <w:r w:rsidRPr="00E81F74">
              <w:rPr>
                <w:lang w:val="en-LK"/>
              </w:rPr>
              <w:t>- Sorting updates the display correctly</w:t>
            </w:r>
          </w:p>
        </w:tc>
        <w:tc>
          <w:tcPr>
            <w:tcW w:w="709" w:type="pct"/>
            <w:vAlign w:val="center"/>
            <w:hideMark/>
          </w:tcPr>
          <w:p w14:paraId="6AC43400" w14:textId="77777777" w:rsidR="00E81F74" w:rsidRPr="00E81F74" w:rsidRDefault="00E81F74" w:rsidP="00E81F74">
            <w:pPr>
              <w:rPr>
                <w:lang w:val="en-LK"/>
              </w:rPr>
            </w:pPr>
            <w:r w:rsidRPr="00E81F74">
              <w:rPr>
                <w:lang w:val="en-LK"/>
              </w:rPr>
              <w:t>0.5</w:t>
            </w:r>
          </w:p>
        </w:tc>
      </w:tr>
    </w:tbl>
    <w:p w14:paraId="572D316A" w14:textId="77777777" w:rsidR="00E81F74" w:rsidRPr="00E81F74" w:rsidRDefault="00E81F74" w:rsidP="00E81F74">
      <w:pPr>
        <w:numPr>
          <w:ilvl w:val="0"/>
          <w:numId w:val="22"/>
        </w:numPr>
        <w:rPr>
          <w:lang w:val="en-LK"/>
        </w:rPr>
      </w:pPr>
      <w:r w:rsidRPr="00E81F74">
        <w:rPr>
          <w:b/>
          <w:bCs/>
          <w:lang w:val="en-LK"/>
        </w:rPr>
        <w:t>Buttons and Interactivity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24"/>
        <w:gridCol w:w="1246"/>
      </w:tblGrid>
      <w:tr w:rsidR="00E81F74" w:rsidRPr="00E81F74" w14:paraId="12E1CD38" w14:textId="77777777" w:rsidTr="00390CFF">
        <w:trPr>
          <w:tblHeader/>
          <w:tblCellSpacing w:w="15" w:type="dxa"/>
        </w:trPr>
        <w:tc>
          <w:tcPr>
            <w:tcW w:w="4287" w:type="pct"/>
            <w:vAlign w:val="center"/>
            <w:hideMark/>
          </w:tcPr>
          <w:p w14:paraId="7BCD823A" w14:textId="77777777" w:rsidR="00E81F74" w:rsidRPr="00E81F74" w:rsidRDefault="00E81F74" w:rsidP="00E81F74">
            <w:pPr>
              <w:rPr>
                <w:b/>
                <w:bCs/>
                <w:lang w:val="en-LK"/>
              </w:rPr>
            </w:pPr>
            <w:r w:rsidRPr="00E81F74">
              <w:rPr>
                <w:b/>
                <w:bCs/>
                <w:lang w:val="en-LK"/>
              </w:rPr>
              <w:t>Criteria</w:t>
            </w:r>
          </w:p>
        </w:tc>
        <w:tc>
          <w:tcPr>
            <w:tcW w:w="629" w:type="pct"/>
            <w:vAlign w:val="center"/>
            <w:hideMark/>
          </w:tcPr>
          <w:p w14:paraId="1609D94B" w14:textId="77777777" w:rsidR="00E81F74" w:rsidRPr="00E81F74" w:rsidRDefault="00E81F74" w:rsidP="00E81F74">
            <w:pPr>
              <w:rPr>
                <w:b/>
                <w:bCs/>
                <w:lang w:val="en-LK"/>
              </w:rPr>
            </w:pPr>
            <w:r w:rsidRPr="00E81F74">
              <w:rPr>
                <w:b/>
                <w:bCs/>
                <w:lang w:val="en-LK"/>
              </w:rPr>
              <w:t>Marks</w:t>
            </w:r>
          </w:p>
        </w:tc>
      </w:tr>
      <w:tr w:rsidR="00E81F74" w:rsidRPr="00E81F74" w14:paraId="0458F492" w14:textId="77777777" w:rsidTr="00390CFF">
        <w:trPr>
          <w:tblCellSpacing w:w="15" w:type="dxa"/>
        </w:trPr>
        <w:tc>
          <w:tcPr>
            <w:tcW w:w="4287" w:type="pct"/>
            <w:vAlign w:val="center"/>
            <w:hideMark/>
          </w:tcPr>
          <w:p w14:paraId="7B8A8EF1" w14:textId="77777777" w:rsidR="00E81F74" w:rsidRPr="00E81F74" w:rsidRDefault="00E81F74" w:rsidP="00E81F74">
            <w:pPr>
              <w:rPr>
                <w:lang w:val="en-LK"/>
              </w:rPr>
            </w:pPr>
            <w:r w:rsidRPr="00E81F74">
              <w:rPr>
                <w:lang w:val="en-LK"/>
              </w:rPr>
              <w:t>- Buttons for 'Filter' and 'Sort' function correctly</w:t>
            </w:r>
          </w:p>
        </w:tc>
        <w:tc>
          <w:tcPr>
            <w:tcW w:w="629" w:type="pct"/>
            <w:vAlign w:val="center"/>
            <w:hideMark/>
          </w:tcPr>
          <w:p w14:paraId="0D9ABD33" w14:textId="77777777" w:rsidR="00E81F74" w:rsidRPr="00E81F74" w:rsidRDefault="00E81F74" w:rsidP="00E81F74">
            <w:pPr>
              <w:rPr>
                <w:lang w:val="en-LK"/>
              </w:rPr>
            </w:pPr>
            <w:r w:rsidRPr="00E81F74">
              <w:rPr>
                <w:lang w:val="en-LK"/>
              </w:rPr>
              <w:t>1.5</w:t>
            </w:r>
          </w:p>
        </w:tc>
      </w:tr>
      <w:tr w:rsidR="00E81F74" w:rsidRPr="00E81F74" w14:paraId="310A06F6" w14:textId="77777777" w:rsidTr="00390CFF">
        <w:trPr>
          <w:tblCellSpacing w:w="15" w:type="dxa"/>
        </w:trPr>
        <w:tc>
          <w:tcPr>
            <w:tcW w:w="4287" w:type="pct"/>
            <w:vAlign w:val="center"/>
            <w:hideMark/>
          </w:tcPr>
          <w:p w14:paraId="63AB2A80" w14:textId="77777777" w:rsidR="00E81F74" w:rsidRPr="00E81F74" w:rsidRDefault="00E81F74" w:rsidP="00E81F74">
            <w:pPr>
              <w:rPr>
                <w:lang w:val="en-LK"/>
              </w:rPr>
            </w:pPr>
            <w:r w:rsidRPr="00E81F74">
              <w:rPr>
                <w:lang w:val="en-LK"/>
              </w:rPr>
              <w:t>- GUI is responsive and user-friendly</w:t>
            </w:r>
          </w:p>
        </w:tc>
        <w:tc>
          <w:tcPr>
            <w:tcW w:w="629" w:type="pct"/>
            <w:vAlign w:val="center"/>
            <w:hideMark/>
          </w:tcPr>
          <w:p w14:paraId="388A69CF" w14:textId="77777777" w:rsidR="00E81F74" w:rsidRPr="00E81F74" w:rsidRDefault="00E81F74" w:rsidP="00E81F74">
            <w:pPr>
              <w:rPr>
                <w:lang w:val="en-LK"/>
              </w:rPr>
            </w:pPr>
            <w:r w:rsidRPr="00E81F74">
              <w:rPr>
                <w:lang w:val="en-LK"/>
              </w:rPr>
              <w:t>1.0</w:t>
            </w:r>
          </w:p>
        </w:tc>
      </w:tr>
    </w:tbl>
    <w:p w14:paraId="68B9E042" w14:textId="77777777" w:rsidR="00E81F74" w:rsidRPr="00E81F74" w:rsidRDefault="00E81F74" w:rsidP="00E81F74">
      <w:pPr>
        <w:rPr>
          <w:b/>
          <w:bCs/>
          <w:lang w:val="en-LK"/>
        </w:rPr>
      </w:pPr>
      <w:r w:rsidRPr="00E81F74">
        <w:rPr>
          <w:b/>
          <w:bCs/>
          <w:lang w:val="en-LK"/>
        </w:rPr>
        <w:t>3. Documentation and User Instructions (5 Marks)</w:t>
      </w:r>
    </w:p>
    <w:p w14:paraId="3DDD3C76" w14:textId="77777777" w:rsidR="00E81F74" w:rsidRPr="00E81F74" w:rsidRDefault="00E81F74" w:rsidP="00E81F74">
      <w:pPr>
        <w:numPr>
          <w:ilvl w:val="0"/>
          <w:numId w:val="23"/>
        </w:numPr>
        <w:rPr>
          <w:lang w:val="en-LK"/>
        </w:rPr>
      </w:pPr>
      <w:r w:rsidRPr="00E81F74">
        <w:rPr>
          <w:b/>
          <w:bCs/>
          <w:lang w:val="en-LK"/>
        </w:rPr>
        <w:t>GUI Interface Explanation</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58"/>
        <w:gridCol w:w="1512"/>
      </w:tblGrid>
      <w:tr w:rsidR="00E81F74" w:rsidRPr="00E81F74" w14:paraId="6EF93B9C" w14:textId="77777777" w:rsidTr="00390CFF">
        <w:trPr>
          <w:tblHeader/>
          <w:tblCellSpacing w:w="15" w:type="dxa"/>
        </w:trPr>
        <w:tc>
          <w:tcPr>
            <w:tcW w:w="4130" w:type="pct"/>
            <w:vAlign w:val="center"/>
            <w:hideMark/>
          </w:tcPr>
          <w:p w14:paraId="6B6557B3" w14:textId="77777777" w:rsidR="00E81F74" w:rsidRPr="00E81F74" w:rsidRDefault="00E81F74" w:rsidP="00E81F74">
            <w:pPr>
              <w:rPr>
                <w:b/>
                <w:bCs/>
                <w:lang w:val="en-LK"/>
              </w:rPr>
            </w:pPr>
            <w:r w:rsidRPr="00E81F74">
              <w:rPr>
                <w:b/>
                <w:bCs/>
                <w:lang w:val="en-LK"/>
              </w:rPr>
              <w:t>Criteria</w:t>
            </w:r>
          </w:p>
        </w:tc>
        <w:tc>
          <w:tcPr>
            <w:tcW w:w="766" w:type="pct"/>
            <w:vAlign w:val="center"/>
            <w:hideMark/>
          </w:tcPr>
          <w:p w14:paraId="29E27041" w14:textId="77777777" w:rsidR="00E81F74" w:rsidRPr="00E81F74" w:rsidRDefault="00E81F74" w:rsidP="00E81F74">
            <w:pPr>
              <w:rPr>
                <w:b/>
                <w:bCs/>
                <w:lang w:val="en-LK"/>
              </w:rPr>
            </w:pPr>
            <w:r w:rsidRPr="00E81F74">
              <w:rPr>
                <w:b/>
                <w:bCs/>
                <w:lang w:val="en-LK"/>
              </w:rPr>
              <w:t>Marks</w:t>
            </w:r>
          </w:p>
        </w:tc>
      </w:tr>
      <w:tr w:rsidR="00E81F74" w:rsidRPr="00E81F74" w14:paraId="0C60C0D5" w14:textId="77777777" w:rsidTr="00390CFF">
        <w:trPr>
          <w:tblCellSpacing w:w="15" w:type="dxa"/>
        </w:trPr>
        <w:tc>
          <w:tcPr>
            <w:tcW w:w="4130" w:type="pct"/>
            <w:vAlign w:val="center"/>
            <w:hideMark/>
          </w:tcPr>
          <w:p w14:paraId="6A70D33E" w14:textId="77777777" w:rsidR="00E81F74" w:rsidRPr="00E81F74" w:rsidRDefault="00E81F74" w:rsidP="00E81F74">
            <w:pPr>
              <w:rPr>
                <w:lang w:val="en-LK"/>
              </w:rPr>
            </w:pPr>
            <w:r w:rsidRPr="00E81F74">
              <w:rPr>
                <w:lang w:val="en-LK"/>
              </w:rPr>
              <w:t>- Clear description of GUI components</w:t>
            </w:r>
          </w:p>
        </w:tc>
        <w:tc>
          <w:tcPr>
            <w:tcW w:w="766" w:type="pct"/>
            <w:vAlign w:val="center"/>
            <w:hideMark/>
          </w:tcPr>
          <w:p w14:paraId="0564F03B" w14:textId="77777777" w:rsidR="00E81F74" w:rsidRPr="00E81F74" w:rsidRDefault="00E81F74" w:rsidP="00E81F74">
            <w:pPr>
              <w:rPr>
                <w:lang w:val="en-LK"/>
              </w:rPr>
            </w:pPr>
            <w:r w:rsidRPr="00E81F74">
              <w:rPr>
                <w:lang w:val="en-LK"/>
              </w:rPr>
              <w:t>1.5</w:t>
            </w:r>
          </w:p>
        </w:tc>
      </w:tr>
      <w:tr w:rsidR="00E81F74" w:rsidRPr="00E81F74" w14:paraId="24AEAA2C" w14:textId="77777777" w:rsidTr="00390CFF">
        <w:trPr>
          <w:tblCellSpacing w:w="15" w:type="dxa"/>
        </w:trPr>
        <w:tc>
          <w:tcPr>
            <w:tcW w:w="4130" w:type="pct"/>
            <w:vAlign w:val="center"/>
            <w:hideMark/>
          </w:tcPr>
          <w:p w14:paraId="76D26419" w14:textId="77777777" w:rsidR="00E81F74" w:rsidRPr="00E81F74" w:rsidRDefault="00E81F74" w:rsidP="00E81F74">
            <w:pPr>
              <w:rPr>
                <w:lang w:val="en-LK"/>
              </w:rPr>
            </w:pPr>
            <w:r w:rsidRPr="00E81F74">
              <w:rPr>
                <w:lang w:val="en-LK"/>
              </w:rPr>
              <w:t>- Screenshots included (if applicable)</w:t>
            </w:r>
          </w:p>
        </w:tc>
        <w:tc>
          <w:tcPr>
            <w:tcW w:w="766" w:type="pct"/>
            <w:vAlign w:val="center"/>
            <w:hideMark/>
          </w:tcPr>
          <w:p w14:paraId="0057002F" w14:textId="77777777" w:rsidR="00E81F74" w:rsidRPr="00E81F74" w:rsidRDefault="00E81F74" w:rsidP="00E81F74">
            <w:pPr>
              <w:rPr>
                <w:lang w:val="en-LK"/>
              </w:rPr>
            </w:pPr>
            <w:r w:rsidRPr="00E81F74">
              <w:rPr>
                <w:lang w:val="en-LK"/>
              </w:rPr>
              <w:t>1.0</w:t>
            </w:r>
          </w:p>
        </w:tc>
      </w:tr>
    </w:tbl>
    <w:p w14:paraId="0B625A07" w14:textId="77777777" w:rsidR="00390CFF" w:rsidRPr="00390CFF" w:rsidRDefault="00390CFF" w:rsidP="00390CFF">
      <w:pPr>
        <w:ind w:left="720"/>
        <w:rPr>
          <w:lang w:val="en-LK"/>
        </w:rPr>
      </w:pPr>
    </w:p>
    <w:p w14:paraId="0163FC2F" w14:textId="77777777" w:rsidR="00390CFF" w:rsidRDefault="00390CFF">
      <w:pPr>
        <w:rPr>
          <w:b/>
          <w:bCs/>
          <w:lang w:val="en-LK"/>
        </w:rPr>
      </w:pPr>
      <w:r>
        <w:rPr>
          <w:b/>
          <w:bCs/>
          <w:lang w:val="en-LK"/>
        </w:rPr>
        <w:br w:type="page"/>
      </w:r>
    </w:p>
    <w:p w14:paraId="5BC31C12" w14:textId="2956C8D9" w:rsidR="00E81F74" w:rsidRPr="00E81F74" w:rsidRDefault="00E81F74" w:rsidP="00E81F74">
      <w:pPr>
        <w:numPr>
          <w:ilvl w:val="0"/>
          <w:numId w:val="23"/>
        </w:numPr>
        <w:rPr>
          <w:lang w:val="en-LK"/>
        </w:rPr>
      </w:pPr>
      <w:r w:rsidRPr="00E81F74">
        <w:rPr>
          <w:b/>
          <w:bCs/>
          <w:lang w:val="en-LK"/>
        </w:rPr>
        <w:lastRenderedPageBreak/>
        <w:t>Instructions for Search and Sort Functionalities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6"/>
        <w:gridCol w:w="1814"/>
      </w:tblGrid>
      <w:tr w:rsidR="00E81F74" w:rsidRPr="00E81F74" w14:paraId="5BB33173" w14:textId="77777777" w:rsidTr="00390CFF">
        <w:trPr>
          <w:tblHeader/>
          <w:tblCellSpacing w:w="15" w:type="dxa"/>
        </w:trPr>
        <w:tc>
          <w:tcPr>
            <w:tcW w:w="3956" w:type="pct"/>
            <w:vAlign w:val="center"/>
            <w:hideMark/>
          </w:tcPr>
          <w:p w14:paraId="6718CEB4" w14:textId="77777777" w:rsidR="00E81F74" w:rsidRPr="00E81F74" w:rsidRDefault="00E81F74" w:rsidP="00E81F74">
            <w:pPr>
              <w:rPr>
                <w:b/>
                <w:bCs/>
                <w:lang w:val="en-LK"/>
              </w:rPr>
            </w:pPr>
            <w:r w:rsidRPr="00E81F74">
              <w:rPr>
                <w:b/>
                <w:bCs/>
                <w:lang w:val="en-LK"/>
              </w:rPr>
              <w:t>Criteria</w:t>
            </w:r>
          </w:p>
        </w:tc>
        <w:tc>
          <w:tcPr>
            <w:tcW w:w="920" w:type="pct"/>
            <w:vAlign w:val="center"/>
            <w:hideMark/>
          </w:tcPr>
          <w:p w14:paraId="3DBECC5F" w14:textId="77777777" w:rsidR="00E81F74" w:rsidRPr="00E81F74" w:rsidRDefault="00E81F74" w:rsidP="00E81F74">
            <w:pPr>
              <w:rPr>
                <w:b/>
                <w:bCs/>
                <w:lang w:val="en-LK"/>
              </w:rPr>
            </w:pPr>
            <w:r w:rsidRPr="00E81F74">
              <w:rPr>
                <w:b/>
                <w:bCs/>
                <w:lang w:val="en-LK"/>
              </w:rPr>
              <w:t>Marks</w:t>
            </w:r>
          </w:p>
        </w:tc>
      </w:tr>
      <w:tr w:rsidR="00E81F74" w:rsidRPr="00E81F74" w14:paraId="309DC4ED" w14:textId="77777777" w:rsidTr="00390CFF">
        <w:trPr>
          <w:tblCellSpacing w:w="15" w:type="dxa"/>
        </w:trPr>
        <w:tc>
          <w:tcPr>
            <w:tcW w:w="3956" w:type="pct"/>
            <w:vAlign w:val="center"/>
            <w:hideMark/>
          </w:tcPr>
          <w:p w14:paraId="047CF9EC" w14:textId="77777777" w:rsidR="00E81F74" w:rsidRPr="00E81F74" w:rsidRDefault="00E81F74" w:rsidP="00E81F74">
            <w:pPr>
              <w:rPr>
                <w:lang w:val="en-LK"/>
              </w:rPr>
            </w:pPr>
            <w:r w:rsidRPr="00E81F74">
              <w:rPr>
                <w:lang w:val="en-LK"/>
              </w:rPr>
              <w:t>- Step-by-step usage guide</w:t>
            </w:r>
          </w:p>
        </w:tc>
        <w:tc>
          <w:tcPr>
            <w:tcW w:w="920" w:type="pct"/>
            <w:vAlign w:val="center"/>
            <w:hideMark/>
          </w:tcPr>
          <w:p w14:paraId="498C90DA" w14:textId="77777777" w:rsidR="00E81F74" w:rsidRPr="00E81F74" w:rsidRDefault="00E81F74" w:rsidP="00E81F74">
            <w:pPr>
              <w:rPr>
                <w:lang w:val="en-LK"/>
              </w:rPr>
            </w:pPr>
            <w:r w:rsidRPr="00E81F74">
              <w:rPr>
                <w:lang w:val="en-LK"/>
              </w:rPr>
              <w:t>1.5</w:t>
            </w:r>
          </w:p>
        </w:tc>
      </w:tr>
      <w:tr w:rsidR="00E81F74" w:rsidRPr="00E81F74" w14:paraId="5505112E" w14:textId="77777777" w:rsidTr="00390CFF">
        <w:trPr>
          <w:tblCellSpacing w:w="15" w:type="dxa"/>
        </w:trPr>
        <w:tc>
          <w:tcPr>
            <w:tcW w:w="3956" w:type="pct"/>
            <w:vAlign w:val="center"/>
            <w:hideMark/>
          </w:tcPr>
          <w:p w14:paraId="2F9887BF" w14:textId="77777777" w:rsidR="00E81F74" w:rsidRPr="00E81F74" w:rsidRDefault="00E81F74" w:rsidP="00E81F74">
            <w:pPr>
              <w:rPr>
                <w:lang w:val="en-LK"/>
              </w:rPr>
            </w:pPr>
            <w:r w:rsidRPr="00E81F74">
              <w:rPr>
                <w:lang w:val="en-LK"/>
              </w:rPr>
              <w:t>- Tips for best user experience</w:t>
            </w:r>
          </w:p>
        </w:tc>
        <w:tc>
          <w:tcPr>
            <w:tcW w:w="920" w:type="pct"/>
            <w:vAlign w:val="center"/>
            <w:hideMark/>
          </w:tcPr>
          <w:p w14:paraId="099C8774" w14:textId="77777777" w:rsidR="00E81F74" w:rsidRPr="00E81F74" w:rsidRDefault="00E81F74" w:rsidP="00E81F74">
            <w:pPr>
              <w:rPr>
                <w:lang w:val="en-LK"/>
              </w:rPr>
            </w:pPr>
            <w:r w:rsidRPr="00E81F74">
              <w:rPr>
                <w:lang w:val="en-LK"/>
              </w:rPr>
              <w:t>1.0</w:t>
            </w:r>
          </w:p>
        </w:tc>
      </w:tr>
    </w:tbl>
    <w:p w14:paraId="3E70F9B6" w14:textId="77777777" w:rsidR="00E81F74" w:rsidRPr="00E81F74" w:rsidRDefault="00E81F74" w:rsidP="00E81F74">
      <w:pPr>
        <w:rPr>
          <w:b/>
          <w:bCs/>
          <w:lang w:val="en-LK"/>
        </w:rPr>
      </w:pPr>
      <w:r w:rsidRPr="00E81F74">
        <w:rPr>
          <w:b/>
          <w:bCs/>
          <w:lang w:val="en-LK"/>
        </w:rPr>
        <w:t>4. Code Quality (Up to 2 Bonus Marks)</w:t>
      </w:r>
    </w:p>
    <w:p w14:paraId="0F289975" w14:textId="77777777" w:rsidR="00E81F74" w:rsidRPr="00E81F74" w:rsidRDefault="00E81F74" w:rsidP="00E81F74">
      <w:pPr>
        <w:numPr>
          <w:ilvl w:val="0"/>
          <w:numId w:val="24"/>
        </w:numPr>
        <w:rPr>
          <w:lang w:val="en-LK"/>
        </w:rPr>
      </w:pPr>
      <w:r w:rsidRPr="00E81F74">
        <w:rPr>
          <w:b/>
          <w:bCs/>
          <w:lang w:val="en-LK"/>
        </w:rPr>
        <w:t>Code Organization and Readability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4"/>
        <w:gridCol w:w="1116"/>
      </w:tblGrid>
      <w:tr w:rsidR="00E81F74" w:rsidRPr="00E81F74" w14:paraId="5E29588D" w14:textId="77777777" w:rsidTr="00390CFF">
        <w:trPr>
          <w:tblHeader/>
          <w:tblCellSpacing w:w="15" w:type="dxa"/>
        </w:trPr>
        <w:tc>
          <w:tcPr>
            <w:tcW w:w="4362" w:type="pct"/>
            <w:vAlign w:val="center"/>
            <w:hideMark/>
          </w:tcPr>
          <w:p w14:paraId="2393C4EB" w14:textId="77777777" w:rsidR="00E81F74" w:rsidRPr="00E81F74" w:rsidRDefault="00E81F74" w:rsidP="00E81F74">
            <w:pPr>
              <w:rPr>
                <w:b/>
                <w:bCs/>
                <w:lang w:val="en-LK"/>
              </w:rPr>
            </w:pPr>
            <w:r w:rsidRPr="00E81F74">
              <w:rPr>
                <w:b/>
                <w:bCs/>
                <w:lang w:val="en-LK"/>
              </w:rPr>
              <w:t>Criteria</w:t>
            </w:r>
          </w:p>
        </w:tc>
        <w:tc>
          <w:tcPr>
            <w:tcW w:w="562" w:type="pct"/>
            <w:vAlign w:val="center"/>
            <w:hideMark/>
          </w:tcPr>
          <w:p w14:paraId="76F633AD" w14:textId="77777777" w:rsidR="00E81F74" w:rsidRPr="00E81F74" w:rsidRDefault="00E81F74" w:rsidP="00E81F74">
            <w:pPr>
              <w:rPr>
                <w:b/>
                <w:bCs/>
                <w:lang w:val="en-LK"/>
              </w:rPr>
            </w:pPr>
            <w:r w:rsidRPr="00E81F74">
              <w:rPr>
                <w:b/>
                <w:bCs/>
                <w:lang w:val="en-LK"/>
              </w:rPr>
              <w:t>Marks</w:t>
            </w:r>
          </w:p>
        </w:tc>
      </w:tr>
      <w:tr w:rsidR="00E81F74" w:rsidRPr="00E81F74" w14:paraId="17F6AD71" w14:textId="77777777" w:rsidTr="00390CFF">
        <w:trPr>
          <w:tblCellSpacing w:w="15" w:type="dxa"/>
        </w:trPr>
        <w:tc>
          <w:tcPr>
            <w:tcW w:w="4362" w:type="pct"/>
            <w:vAlign w:val="center"/>
            <w:hideMark/>
          </w:tcPr>
          <w:p w14:paraId="7336F7DB" w14:textId="77777777" w:rsidR="00E81F74" w:rsidRPr="00E81F74" w:rsidRDefault="00E81F74" w:rsidP="00E81F74">
            <w:pPr>
              <w:rPr>
                <w:lang w:val="en-LK"/>
              </w:rPr>
            </w:pPr>
            <w:r w:rsidRPr="00E81F74">
              <w:rPr>
                <w:lang w:val="en-LK"/>
              </w:rPr>
              <w:t>- Proper use of classes and methods</w:t>
            </w:r>
          </w:p>
        </w:tc>
        <w:tc>
          <w:tcPr>
            <w:tcW w:w="562" w:type="pct"/>
            <w:vAlign w:val="center"/>
            <w:hideMark/>
          </w:tcPr>
          <w:p w14:paraId="1ECF7636" w14:textId="77777777" w:rsidR="00E81F74" w:rsidRPr="00E81F74" w:rsidRDefault="00E81F74" w:rsidP="00E81F74">
            <w:pPr>
              <w:rPr>
                <w:lang w:val="en-LK"/>
              </w:rPr>
            </w:pPr>
            <w:r w:rsidRPr="00E81F74">
              <w:rPr>
                <w:lang w:val="en-LK"/>
              </w:rPr>
              <w:t>1.0</w:t>
            </w:r>
          </w:p>
        </w:tc>
      </w:tr>
      <w:tr w:rsidR="00E81F74" w:rsidRPr="00E81F74" w14:paraId="402B74E8" w14:textId="77777777" w:rsidTr="00390CFF">
        <w:trPr>
          <w:tblCellSpacing w:w="15" w:type="dxa"/>
        </w:trPr>
        <w:tc>
          <w:tcPr>
            <w:tcW w:w="4362" w:type="pct"/>
            <w:vAlign w:val="center"/>
            <w:hideMark/>
          </w:tcPr>
          <w:p w14:paraId="6D6887E3" w14:textId="77777777" w:rsidR="00E81F74" w:rsidRPr="00E81F74" w:rsidRDefault="00E81F74" w:rsidP="00E81F74">
            <w:pPr>
              <w:rPr>
                <w:lang w:val="en-LK"/>
              </w:rPr>
            </w:pPr>
            <w:r w:rsidRPr="00E81F74">
              <w:rPr>
                <w:lang w:val="en-LK"/>
              </w:rPr>
              <w:t>- Code is well-commented and follows PEP 8 standards</w:t>
            </w:r>
          </w:p>
        </w:tc>
        <w:tc>
          <w:tcPr>
            <w:tcW w:w="562" w:type="pct"/>
            <w:vAlign w:val="center"/>
            <w:hideMark/>
          </w:tcPr>
          <w:p w14:paraId="5E320660" w14:textId="77777777" w:rsidR="00E81F74" w:rsidRPr="00E81F74" w:rsidRDefault="00E81F74" w:rsidP="00E81F74">
            <w:pPr>
              <w:rPr>
                <w:lang w:val="en-LK"/>
              </w:rPr>
            </w:pPr>
            <w:r w:rsidRPr="00E81F74">
              <w:rPr>
                <w:lang w:val="en-LK"/>
              </w:rPr>
              <w:t>1.0</w:t>
            </w:r>
          </w:p>
        </w:tc>
      </w:tr>
    </w:tbl>
    <w:p w14:paraId="5E30AE90" w14:textId="77777777" w:rsidR="00E81F74" w:rsidRPr="00E81F74" w:rsidRDefault="00BF22F5" w:rsidP="00E81F74">
      <w:pPr>
        <w:rPr>
          <w:lang w:val="en-LK"/>
        </w:rPr>
      </w:pPr>
      <w:r w:rsidRPr="00BF22F5">
        <w:rPr>
          <w:noProof/>
          <w:lang w:val="en-LK"/>
        </w:rPr>
        <w:pict w14:anchorId="10D3FA06">
          <v:rect id="_x0000_i1025" alt="" style="width:425.6pt;height:.05pt;mso-width-percent:0;mso-height-percent:0;mso-width-percent:0;mso-height-percent:0" o:hrpct="943" o:hralign="center" o:hrstd="t" o:hr="t" fillcolor="#a0a0a0" stroked="f"/>
        </w:pict>
      </w:r>
    </w:p>
    <w:p w14:paraId="0CA5B2B1" w14:textId="77777777" w:rsidR="00E81F74" w:rsidRPr="00E81F74" w:rsidRDefault="00E81F74" w:rsidP="00E81F74">
      <w:pPr>
        <w:rPr>
          <w:b/>
          <w:bCs/>
          <w:lang w:val="en-LK"/>
        </w:rPr>
      </w:pPr>
      <w:r w:rsidRPr="00E81F74">
        <w:rPr>
          <w:b/>
          <w:bCs/>
          <w:lang w:val="en-LK"/>
        </w:rPr>
        <w:t>General Guidelines</w:t>
      </w:r>
    </w:p>
    <w:p w14:paraId="4BC4E4C0" w14:textId="77777777" w:rsidR="00E81F74" w:rsidRPr="00E81F74" w:rsidRDefault="00E81F74" w:rsidP="00E81F74">
      <w:pPr>
        <w:numPr>
          <w:ilvl w:val="0"/>
          <w:numId w:val="25"/>
        </w:numPr>
        <w:rPr>
          <w:lang w:val="en-LK"/>
        </w:rPr>
      </w:pPr>
      <w:r w:rsidRPr="00E81F74">
        <w:rPr>
          <w:b/>
          <w:bCs/>
          <w:lang w:val="en-LK"/>
        </w:rPr>
        <w:t>Timely Submission</w:t>
      </w:r>
    </w:p>
    <w:p w14:paraId="5B887948" w14:textId="77777777" w:rsidR="00E81F74" w:rsidRPr="00E81F74" w:rsidRDefault="00E81F74" w:rsidP="00E81F74">
      <w:pPr>
        <w:numPr>
          <w:ilvl w:val="1"/>
          <w:numId w:val="25"/>
        </w:numPr>
        <w:rPr>
          <w:lang w:val="en-LK"/>
        </w:rPr>
      </w:pPr>
      <w:r w:rsidRPr="00E81F74">
        <w:rPr>
          <w:lang w:val="en-LK"/>
        </w:rPr>
        <w:t>Assignments submitted after the deadline may incur penalties according to the course's late submission policy.</w:t>
      </w:r>
    </w:p>
    <w:p w14:paraId="1DA1AFB3" w14:textId="77777777" w:rsidR="00E81F74" w:rsidRPr="00E81F74" w:rsidRDefault="00E81F74" w:rsidP="00E81F74">
      <w:pPr>
        <w:numPr>
          <w:ilvl w:val="0"/>
          <w:numId w:val="25"/>
        </w:numPr>
        <w:rPr>
          <w:lang w:val="en-LK"/>
        </w:rPr>
      </w:pPr>
      <w:r w:rsidRPr="00E81F74">
        <w:rPr>
          <w:b/>
          <w:bCs/>
          <w:lang w:val="en-LK"/>
        </w:rPr>
        <w:t>Originality and Academic Integrity</w:t>
      </w:r>
    </w:p>
    <w:p w14:paraId="5EDE391F" w14:textId="77777777" w:rsidR="00E81F74" w:rsidRPr="00E81F74" w:rsidRDefault="00E81F74" w:rsidP="00E81F74">
      <w:pPr>
        <w:numPr>
          <w:ilvl w:val="1"/>
          <w:numId w:val="25"/>
        </w:numPr>
        <w:rPr>
          <w:lang w:val="en-LK"/>
        </w:rPr>
      </w:pPr>
      <w:r w:rsidRPr="00E81F74">
        <w:rPr>
          <w:lang w:val="en-LK"/>
        </w:rPr>
        <w:t>Ensure that all work submitted is your own and properly cited where necessary.</w:t>
      </w:r>
    </w:p>
    <w:p w14:paraId="0E4244F7" w14:textId="77777777" w:rsidR="00E81F74" w:rsidRPr="00E81F74" w:rsidRDefault="00E81F74" w:rsidP="00E81F74">
      <w:pPr>
        <w:numPr>
          <w:ilvl w:val="0"/>
          <w:numId w:val="25"/>
        </w:numPr>
        <w:rPr>
          <w:lang w:val="en-LK"/>
        </w:rPr>
      </w:pPr>
      <w:r w:rsidRPr="00E81F74">
        <w:rPr>
          <w:b/>
          <w:bCs/>
          <w:lang w:val="en-LK"/>
        </w:rPr>
        <w:t>Error Handling</w:t>
      </w:r>
    </w:p>
    <w:p w14:paraId="1F5C5E05" w14:textId="77777777" w:rsidR="00E81F74" w:rsidRPr="00E81F74" w:rsidRDefault="00E81F74" w:rsidP="00E81F74">
      <w:pPr>
        <w:numPr>
          <w:ilvl w:val="1"/>
          <w:numId w:val="25"/>
        </w:numPr>
        <w:rPr>
          <w:lang w:val="en-LK"/>
        </w:rPr>
      </w:pPr>
      <w:r w:rsidRPr="00E81F74">
        <w:rPr>
          <w:lang w:val="en-LK"/>
        </w:rPr>
        <w:t>Programs should handle unexpected inputs gracefully without crashing.</w:t>
      </w:r>
    </w:p>
    <w:p w14:paraId="358FB8B0" w14:textId="77777777" w:rsidR="00E81F74" w:rsidRPr="00E81F74" w:rsidRDefault="00E81F74" w:rsidP="00E81F74">
      <w:pPr>
        <w:numPr>
          <w:ilvl w:val="0"/>
          <w:numId w:val="25"/>
        </w:numPr>
        <w:rPr>
          <w:lang w:val="en-LK"/>
        </w:rPr>
      </w:pPr>
      <w:r w:rsidRPr="00E81F74">
        <w:rPr>
          <w:b/>
          <w:bCs/>
          <w:lang w:val="en-LK"/>
        </w:rPr>
        <w:t>Testing</w:t>
      </w:r>
    </w:p>
    <w:p w14:paraId="65AD0DBA" w14:textId="77777777" w:rsidR="00E81F74" w:rsidRPr="00E81F74" w:rsidRDefault="00E81F74" w:rsidP="00E81F74">
      <w:pPr>
        <w:numPr>
          <w:ilvl w:val="1"/>
          <w:numId w:val="25"/>
        </w:numPr>
        <w:rPr>
          <w:lang w:val="en-LK"/>
        </w:rPr>
      </w:pPr>
      <w:r w:rsidRPr="00E81F74">
        <w:rPr>
          <w:lang w:val="en-LK"/>
        </w:rPr>
        <w:t>Include test cases and evidence of testing where required.</w:t>
      </w:r>
    </w:p>
    <w:p w14:paraId="3AF497F3" w14:textId="77777777" w:rsidR="00E81F74" w:rsidRPr="00E81F74" w:rsidRDefault="00E81F74" w:rsidP="00E81F74">
      <w:pPr>
        <w:numPr>
          <w:ilvl w:val="0"/>
          <w:numId w:val="25"/>
        </w:numPr>
        <w:rPr>
          <w:lang w:val="en-LK"/>
        </w:rPr>
      </w:pPr>
      <w:r w:rsidRPr="00E81F74">
        <w:rPr>
          <w:b/>
          <w:bCs/>
          <w:lang w:val="en-LK"/>
        </w:rPr>
        <w:t>Documentation</w:t>
      </w:r>
    </w:p>
    <w:p w14:paraId="54761706" w14:textId="77777777" w:rsidR="00E81F74" w:rsidRPr="00E81F74" w:rsidRDefault="00E81F74" w:rsidP="00E81F74">
      <w:pPr>
        <w:numPr>
          <w:ilvl w:val="1"/>
          <w:numId w:val="25"/>
        </w:numPr>
        <w:rPr>
          <w:lang w:val="en-LK"/>
        </w:rPr>
      </w:pPr>
      <w:r w:rsidRPr="00E81F74">
        <w:rPr>
          <w:lang w:val="en-LK"/>
        </w:rPr>
        <w:t>Provide clear and concise documentation for your code, explaining how each part functions.</w:t>
      </w:r>
    </w:p>
    <w:p w14:paraId="1B85365C" w14:textId="77777777" w:rsidR="00E81F74" w:rsidRDefault="00E81F74"/>
    <w:sectPr w:rsidR="00E81F74" w:rsidSect="002E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9F1B6F"/>
    <w:multiLevelType w:val="multilevel"/>
    <w:tmpl w:val="3DB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2141A"/>
    <w:multiLevelType w:val="multilevel"/>
    <w:tmpl w:val="C476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801AC"/>
    <w:multiLevelType w:val="multilevel"/>
    <w:tmpl w:val="82FA3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15AB1"/>
    <w:multiLevelType w:val="multilevel"/>
    <w:tmpl w:val="2444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86E6E"/>
    <w:multiLevelType w:val="multilevel"/>
    <w:tmpl w:val="70E0C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D3A67"/>
    <w:multiLevelType w:val="multilevel"/>
    <w:tmpl w:val="794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846D8"/>
    <w:multiLevelType w:val="multilevel"/>
    <w:tmpl w:val="3A4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144CB"/>
    <w:multiLevelType w:val="multilevel"/>
    <w:tmpl w:val="AE4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F7816"/>
    <w:multiLevelType w:val="multilevel"/>
    <w:tmpl w:val="4B8C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F604F"/>
    <w:multiLevelType w:val="multilevel"/>
    <w:tmpl w:val="E81E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B7118"/>
    <w:multiLevelType w:val="multilevel"/>
    <w:tmpl w:val="DFA0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35A8E"/>
    <w:multiLevelType w:val="multilevel"/>
    <w:tmpl w:val="8F8E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70CEE"/>
    <w:multiLevelType w:val="multilevel"/>
    <w:tmpl w:val="B4DE2DA0"/>
    <w:lvl w:ilvl="0">
      <w:start w:val="1"/>
      <w:numFmt w:val="decimal"/>
      <w:lvlText w:val="%1."/>
      <w:lvlJc w:val="left"/>
      <w:pPr>
        <w:tabs>
          <w:tab w:val="num" w:pos="720"/>
        </w:tabs>
        <w:ind w:left="720" w:hanging="360"/>
      </w:pPr>
      <w:rPr>
        <w:b w:val="0"/>
        <w:bCs w:val="0"/>
        <w:color w:val="FF000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E5880"/>
    <w:multiLevelType w:val="multilevel"/>
    <w:tmpl w:val="F64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D3A35"/>
    <w:multiLevelType w:val="multilevel"/>
    <w:tmpl w:val="6F7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82CC8"/>
    <w:multiLevelType w:val="hybridMultilevel"/>
    <w:tmpl w:val="4866E3CE"/>
    <w:lvl w:ilvl="0" w:tplc="0C987B3A">
      <w:start w:val="1"/>
      <w:numFmt w:val="lowerLetter"/>
      <w:lvlText w:val="%1)"/>
      <w:lvlJc w:val="left"/>
      <w:pPr>
        <w:ind w:left="32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BF02D58">
      <w:start w:val="1"/>
      <w:numFmt w:val="bullet"/>
      <w:lvlText w:val="-"/>
      <w:lvlJc w:val="left"/>
      <w:pPr>
        <w:ind w:left="47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CEED39C">
      <w:start w:val="1"/>
      <w:numFmt w:val="bullet"/>
      <w:lvlText w:val="▪"/>
      <w:lvlJc w:val="left"/>
      <w:pPr>
        <w:ind w:left="162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664F3F8">
      <w:start w:val="1"/>
      <w:numFmt w:val="bullet"/>
      <w:lvlText w:val="•"/>
      <w:lvlJc w:val="left"/>
      <w:pPr>
        <w:ind w:left="234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173C9FFC">
      <w:start w:val="1"/>
      <w:numFmt w:val="bullet"/>
      <w:lvlText w:val="o"/>
      <w:lvlJc w:val="left"/>
      <w:pPr>
        <w:ind w:left="306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F4A4C22C">
      <w:start w:val="1"/>
      <w:numFmt w:val="bullet"/>
      <w:lvlText w:val="▪"/>
      <w:lvlJc w:val="left"/>
      <w:pPr>
        <w:ind w:left="378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C50619B2">
      <w:start w:val="1"/>
      <w:numFmt w:val="bullet"/>
      <w:lvlText w:val="•"/>
      <w:lvlJc w:val="left"/>
      <w:pPr>
        <w:ind w:left="450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35AA3A62">
      <w:start w:val="1"/>
      <w:numFmt w:val="bullet"/>
      <w:lvlText w:val="o"/>
      <w:lvlJc w:val="left"/>
      <w:pPr>
        <w:ind w:left="522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163C684C">
      <w:start w:val="1"/>
      <w:numFmt w:val="bullet"/>
      <w:lvlText w:val="▪"/>
      <w:lvlJc w:val="left"/>
      <w:pPr>
        <w:ind w:left="594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5" w15:restartNumberingAfterBreak="0">
    <w:nsid w:val="604F7365"/>
    <w:multiLevelType w:val="multilevel"/>
    <w:tmpl w:val="5D3E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42EFC"/>
    <w:multiLevelType w:val="multilevel"/>
    <w:tmpl w:val="46CC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163FF"/>
    <w:multiLevelType w:val="multilevel"/>
    <w:tmpl w:val="D8D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85570"/>
    <w:multiLevelType w:val="multilevel"/>
    <w:tmpl w:val="D2A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338788">
    <w:abstractNumId w:val="8"/>
  </w:num>
  <w:num w:numId="2" w16cid:durableId="886454392">
    <w:abstractNumId w:val="6"/>
  </w:num>
  <w:num w:numId="3" w16cid:durableId="524178319">
    <w:abstractNumId w:val="5"/>
  </w:num>
  <w:num w:numId="4" w16cid:durableId="1396661444">
    <w:abstractNumId w:val="4"/>
  </w:num>
  <w:num w:numId="5" w16cid:durableId="2065257329">
    <w:abstractNumId w:val="7"/>
  </w:num>
  <w:num w:numId="6" w16cid:durableId="967510964">
    <w:abstractNumId w:val="3"/>
  </w:num>
  <w:num w:numId="7" w16cid:durableId="367997704">
    <w:abstractNumId w:val="2"/>
  </w:num>
  <w:num w:numId="8" w16cid:durableId="551504501">
    <w:abstractNumId w:val="1"/>
  </w:num>
  <w:num w:numId="9" w16cid:durableId="1120566308">
    <w:abstractNumId w:val="0"/>
  </w:num>
  <w:num w:numId="10" w16cid:durableId="761879771">
    <w:abstractNumId w:val="17"/>
  </w:num>
  <w:num w:numId="11" w16cid:durableId="296885820">
    <w:abstractNumId w:val="11"/>
  </w:num>
  <w:num w:numId="12" w16cid:durableId="239029186">
    <w:abstractNumId w:val="13"/>
  </w:num>
  <w:num w:numId="13" w16cid:durableId="1686710702">
    <w:abstractNumId w:val="10"/>
  </w:num>
  <w:num w:numId="14" w16cid:durableId="217284265">
    <w:abstractNumId w:val="20"/>
  </w:num>
  <w:num w:numId="15" w16cid:durableId="711925782">
    <w:abstractNumId w:val="28"/>
  </w:num>
  <w:num w:numId="16" w16cid:durableId="2097433323">
    <w:abstractNumId w:val="23"/>
  </w:num>
  <w:num w:numId="17" w16cid:durableId="395209352">
    <w:abstractNumId w:val="16"/>
  </w:num>
  <w:num w:numId="18" w16cid:durableId="634994620">
    <w:abstractNumId w:val="27"/>
  </w:num>
  <w:num w:numId="19" w16cid:durableId="1020275449">
    <w:abstractNumId w:val="22"/>
  </w:num>
  <w:num w:numId="20" w16cid:durableId="1033770193">
    <w:abstractNumId w:val="25"/>
  </w:num>
  <w:num w:numId="21" w16cid:durableId="740448362">
    <w:abstractNumId w:val="14"/>
  </w:num>
  <w:num w:numId="22" w16cid:durableId="985086354">
    <w:abstractNumId w:val="18"/>
  </w:num>
  <w:num w:numId="23" w16cid:durableId="1212956188">
    <w:abstractNumId w:val="15"/>
  </w:num>
  <w:num w:numId="24" w16cid:durableId="1635865635">
    <w:abstractNumId w:val="9"/>
  </w:num>
  <w:num w:numId="25" w16cid:durableId="1427459384">
    <w:abstractNumId w:val="26"/>
  </w:num>
  <w:num w:numId="26" w16cid:durableId="341780212">
    <w:abstractNumId w:val="19"/>
  </w:num>
  <w:num w:numId="27" w16cid:durableId="233011811">
    <w:abstractNumId w:val="12"/>
  </w:num>
  <w:num w:numId="28" w16cid:durableId="1837764270">
    <w:abstractNumId w:val="24"/>
  </w:num>
  <w:num w:numId="29" w16cid:durableId="9040262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FCF"/>
    <w:rsid w:val="002472F6"/>
    <w:rsid w:val="0026598A"/>
    <w:rsid w:val="0029639D"/>
    <w:rsid w:val="002E106E"/>
    <w:rsid w:val="00326F90"/>
    <w:rsid w:val="00343D58"/>
    <w:rsid w:val="00390CFF"/>
    <w:rsid w:val="00906ED0"/>
    <w:rsid w:val="00A72E62"/>
    <w:rsid w:val="00AA1D8D"/>
    <w:rsid w:val="00B47730"/>
    <w:rsid w:val="00BD207C"/>
    <w:rsid w:val="00BF22F5"/>
    <w:rsid w:val="00CA13BE"/>
    <w:rsid w:val="00CB0664"/>
    <w:rsid w:val="00D77063"/>
    <w:rsid w:val="00E81F74"/>
    <w:rsid w:val="00F112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F7328"/>
  <w14:defaultImageDpi w14:val="300"/>
  <w15:docId w15:val="{334D9806-E792-E84C-93BB-DE501280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Grid0">
    <w:name w:val="TableGrid"/>
    <w:rsid w:val="002E106E"/>
    <w:pPr>
      <w:spacing w:after="0" w:line="240" w:lineRule="auto"/>
    </w:pPr>
    <w:rPr>
      <w:kern w:val="2"/>
      <w:sz w:val="24"/>
      <w:szCs w:val="24"/>
      <w:lang w:val="en-LK" w:eastAsia="en-GB"/>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2E106E"/>
    <w:pPr>
      <w:spacing w:before="100" w:beforeAutospacing="1" w:after="100" w:afterAutospacing="1" w:line="240" w:lineRule="auto"/>
    </w:pPr>
    <w:rPr>
      <w:rFonts w:ascii="Times New Roman" w:eastAsia="Times New Roman" w:hAnsi="Times New Roman" w:cs="Times New Roman"/>
      <w:sz w:val="24"/>
      <w:szCs w:val="24"/>
      <w:lang w:val="en-LK" w:eastAsia="en-GB"/>
    </w:rPr>
  </w:style>
  <w:style w:type="character" w:customStyle="1" w:styleId="apple-converted-space">
    <w:name w:val="apple-converted-space"/>
    <w:basedOn w:val="DefaultParagraphFont"/>
    <w:rsid w:val="002E1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08891">
      <w:bodyDiv w:val="1"/>
      <w:marLeft w:val="0"/>
      <w:marRight w:val="0"/>
      <w:marTop w:val="0"/>
      <w:marBottom w:val="0"/>
      <w:divBdr>
        <w:top w:val="none" w:sz="0" w:space="0" w:color="auto"/>
        <w:left w:val="none" w:sz="0" w:space="0" w:color="auto"/>
        <w:bottom w:val="none" w:sz="0" w:space="0" w:color="auto"/>
        <w:right w:val="none" w:sz="0" w:space="0" w:color="auto"/>
      </w:divBdr>
    </w:div>
    <w:div w:id="232742509">
      <w:bodyDiv w:val="1"/>
      <w:marLeft w:val="0"/>
      <w:marRight w:val="0"/>
      <w:marTop w:val="0"/>
      <w:marBottom w:val="0"/>
      <w:divBdr>
        <w:top w:val="none" w:sz="0" w:space="0" w:color="auto"/>
        <w:left w:val="none" w:sz="0" w:space="0" w:color="auto"/>
        <w:bottom w:val="none" w:sz="0" w:space="0" w:color="auto"/>
        <w:right w:val="none" w:sz="0" w:space="0" w:color="auto"/>
      </w:divBdr>
    </w:div>
    <w:div w:id="720132186">
      <w:bodyDiv w:val="1"/>
      <w:marLeft w:val="0"/>
      <w:marRight w:val="0"/>
      <w:marTop w:val="0"/>
      <w:marBottom w:val="0"/>
      <w:divBdr>
        <w:top w:val="none" w:sz="0" w:space="0" w:color="auto"/>
        <w:left w:val="none" w:sz="0" w:space="0" w:color="auto"/>
        <w:bottom w:val="none" w:sz="0" w:space="0" w:color="auto"/>
        <w:right w:val="none" w:sz="0" w:space="0" w:color="auto"/>
      </w:divBdr>
    </w:div>
    <w:div w:id="805587417">
      <w:bodyDiv w:val="1"/>
      <w:marLeft w:val="0"/>
      <w:marRight w:val="0"/>
      <w:marTop w:val="0"/>
      <w:marBottom w:val="0"/>
      <w:divBdr>
        <w:top w:val="none" w:sz="0" w:space="0" w:color="auto"/>
        <w:left w:val="none" w:sz="0" w:space="0" w:color="auto"/>
        <w:bottom w:val="none" w:sz="0" w:space="0" w:color="auto"/>
        <w:right w:val="none" w:sz="0" w:space="0" w:color="auto"/>
      </w:divBdr>
    </w:div>
    <w:div w:id="1036538505">
      <w:bodyDiv w:val="1"/>
      <w:marLeft w:val="0"/>
      <w:marRight w:val="0"/>
      <w:marTop w:val="0"/>
      <w:marBottom w:val="0"/>
      <w:divBdr>
        <w:top w:val="none" w:sz="0" w:space="0" w:color="auto"/>
        <w:left w:val="none" w:sz="0" w:space="0" w:color="auto"/>
        <w:bottom w:val="none" w:sz="0" w:space="0" w:color="auto"/>
        <w:right w:val="none" w:sz="0" w:space="0" w:color="auto"/>
      </w:divBdr>
    </w:div>
    <w:div w:id="1672291543">
      <w:bodyDiv w:val="1"/>
      <w:marLeft w:val="0"/>
      <w:marRight w:val="0"/>
      <w:marTop w:val="0"/>
      <w:marBottom w:val="0"/>
      <w:divBdr>
        <w:top w:val="none" w:sz="0" w:space="0" w:color="auto"/>
        <w:left w:val="none" w:sz="0" w:space="0" w:color="auto"/>
        <w:bottom w:val="none" w:sz="0" w:space="0" w:color="auto"/>
        <w:right w:val="none" w:sz="0" w:space="0" w:color="auto"/>
      </w:divBdr>
    </w:div>
    <w:div w:id="1963416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stminster.ac.uk/current-students/guides-and-policies/academic-matters/academic-misconduct/collusion" TargetMode="External"/><Relationship Id="rId18" Type="http://schemas.openxmlformats.org/officeDocument/2006/relationships/hyperlink" Target="https://www.westminster.ac.uk/current-students/guides-and-policies/academic-matters/academic-misconduct/plagiarism" TargetMode="External"/><Relationship Id="rId26" Type="http://schemas.openxmlformats.org/officeDocument/2006/relationships/hyperlink" Target="https://www.westminster.ac.uk/current-students/guides-and-policies/academic-matters/academic-misconduct/plagiarism" TargetMode="External"/><Relationship Id="rId21" Type="http://schemas.openxmlformats.org/officeDocument/2006/relationships/hyperlink" Target="https://www.westminster.ac.uk/current-students/guides-and-policies/academic-matters/academic-misconduct/plagiarism" TargetMode="External"/><Relationship Id="rId34" Type="http://schemas.openxmlformats.org/officeDocument/2006/relationships/hyperlink" Target="http://www.westminster.ac.uk/study/current-students/resources/academic-regulation" TargetMode="External"/><Relationship Id="rId7" Type="http://schemas.openxmlformats.org/officeDocument/2006/relationships/hyperlink" Target="https://www.westminster.ac.uk/current-students/guides-and-policies/academic-matters/academic-misconduct/collusion" TargetMode="External"/><Relationship Id="rId12" Type="http://schemas.openxmlformats.org/officeDocument/2006/relationships/hyperlink" Target="https://www.westminster.ac.uk/current-students/guides-and-policies/academic-matters/academic-misconduct/collusion" TargetMode="External"/><Relationship Id="rId17" Type="http://schemas.openxmlformats.org/officeDocument/2006/relationships/hyperlink" Target="https://www.westminster.ac.uk/current-students/guides-and-policies/academic-matters/academic-misconduct/collusion" TargetMode="External"/><Relationship Id="rId25" Type="http://schemas.openxmlformats.org/officeDocument/2006/relationships/hyperlink" Target="https://www.westminster.ac.uk/current-students/guides-and-policies/academic-matters/academic-misconduct/plagiarism" TargetMode="External"/><Relationship Id="rId33" Type="http://schemas.openxmlformats.org/officeDocument/2006/relationships/hyperlink" Target="http://www.westminster.ac.uk/study/current-students/resources/academic-regulation" TargetMode="External"/><Relationship Id="rId2" Type="http://schemas.openxmlformats.org/officeDocument/2006/relationships/numbering" Target="numbering.xml"/><Relationship Id="rId16" Type="http://schemas.openxmlformats.org/officeDocument/2006/relationships/hyperlink" Target="https://www.westminster.ac.uk/current-students/guides-and-policies/academic-matters/academic-misconduct/collusion" TargetMode="External"/><Relationship Id="rId20" Type="http://schemas.openxmlformats.org/officeDocument/2006/relationships/hyperlink" Target="https://www.westminster.ac.uk/current-students/guides-and-policies/academic-matters/academic-misconduct/plagiarism" TargetMode="External"/><Relationship Id="rId29" Type="http://schemas.openxmlformats.org/officeDocument/2006/relationships/hyperlink" Target="https://www.westminster.ac.uk/current-students/guides-and-policies/academic-matters/academic-misconduct/plagiarism" TargetMode="External"/><Relationship Id="rId1" Type="http://schemas.openxmlformats.org/officeDocument/2006/relationships/customXml" Target="../customXml/item1.xml"/><Relationship Id="rId6" Type="http://schemas.openxmlformats.org/officeDocument/2006/relationships/hyperlink" Target="https://www.westminster.ac.uk/current-students/guides-and-policies/academic-matters/academic-misconduct/collusion" TargetMode="External"/><Relationship Id="rId11" Type="http://schemas.openxmlformats.org/officeDocument/2006/relationships/hyperlink" Target="https://www.westminster.ac.uk/current-students/guides-and-policies/academic-matters/academic-misconduct/collusion" TargetMode="External"/><Relationship Id="rId24" Type="http://schemas.openxmlformats.org/officeDocument/2006/relationships/hyperlink" Target="https://www.westminster.ac.uk/current-students/guides-and-policies/academic-matters/academic-misconduct/plagiarism" TargetMode="External"/><Relationship Id="rId32" Type="http://schemas.openxmlformats.org/officeDocument/2006/relationships/hyperlink" Target="http://www.westminster.ac.uk/study/current-students/resources/academic-regul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estminster.ac.uk/current-students/guides-and-policies/academic-matters/academic-misconduct/collusion" TargetMode="External"/><Relationship Id="rId23" Type="http://schemas.openxmlformats.org/officeDocument/2006/relationships/hyperlink" Target="https://www.westminster.ac.uk/current-students/guides-and-policies/academic-matters/academic-misconduct/plagiarism" TargetMode="External"/><Relationship Id="rId28" Type="http://schemas.openxmlformats.org/officeDocument/2006/relationships/hyperlink" Target="https://www.westminster.ac.uk/current-students/guides-and-policies/academic-matters/academic-misconduct/plagiarism" TargetMode="External"/><Relationship Id="rId36" Type="http://schemas.openxmlformats.org/officeDocument/2006/relationships/fontTable" Target="fontTable.xml"/><Relationship Id="rId10" Type="http://schemas.openxmlformats.org/officeDocument/2006/relationships/hyperlink" Target="https://www.westminster.ac.uk/current-students/guides-and-policies/academic-matters/academic-misconduct/collusion" TargetMode="External"/><Relationship Id="rId19" Type="http://schemas.openxmlformats.org/officeDocument/2006/relationships/hyperlink" Target="https://www.westminster.ac.uk/current-students/guides-and-policies/academic-matters/academic-misconduct/plagiarism" TargetMode="External"/><Relationship Id="rId31" Type="http://schemas.openxmlformats.org/officeDocument/2006/relationships/hyperlink" Target="http://www.westminster.ac.uk/study/current-students/resources/academic-regulation" TargetMode="External"/><Relationship Id="rId4" Type="http://schemas.openxmlformats.org/officeDocument/2006/relationships/settings" Target="settings.xml"/><Relationship Id="rId9" Type="http://schemas.openxmlformats.org/officeDocument/2006/relationships/hyperlink" Target="https://www.westminster.ac.uk/current-students/guides-and-policies/academic-matters/academic-misconduct/collusion" TargetMode="External"/><Relationship Id="rId14" Type="http://schemas.openxmlformats.org/officeDocument/2006/relationships/hyperlink" Target="https://www.westminster.ac.uk/current-students/guides-and-policies/academic-matters/academic-misconduct/collusion" TargetMode="External"/><Relationship Id="rId22" Type="http://schemas.openxmlformats.org/officeDocument/2006/relationships/hyperlink" Target="https://www.westminster.ac.uk/current-students/guides-and-policies/academic-matters/academic-misconduct/plagiarism" TargetMode="External"/><Relationship Id="rId27" Type="http://schemas.openxmlformats.org/officeDocument/2006/relationships/hyperlink" Target="https://www.westminster.ac.uk/current-students/guides-and-policies/academic-matters/academic-misconduct/plagiarism" TargetMode="External"/><Relationship Id="rId30" Type="http://schemas.openxmlformats.org/officeDocument/2006/relationships/hyperlink" Target="http://www.westminster.ac.uk/study/current-students/resources/academic-regulation" TargetMode="External"/><Relationship Id="rId35" Type="http://schemas.openxmlformats.org/officeDocument/2006/relationships/hyperlink" Target="http://www.westminster.ac.uk/study/current-students/resources/academic-regulation" TargetMode="External"/><Relationship Id="rId8" Type="http://schemas.openxmlformats.org/officeDocument/2006/relationships/hyperlink" Target="https://www.westminster.ac.uk/current-students/guides-and-policies/academic-matters/academic-misconduct/collus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Guhanathan Poravi</cp:lastModifiedBy>
  <cp:revision>6</cp:revision>
  <dcterms:created xsi:type="dcterms:W3CDTF">2013-12-23T23:15:00Z</dcterms:created>
  <dcterms:modified xsi:type="dcterms:W3CDTF">2025-02-24T03:14:00Z</dcterms:modified>
  <cp:category/>
</cp:coreProperties>
</file>